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720F" w:rsidRDefault="00A65587">
      <w:pPr>
        <w:spacing w:line="0" w:lineRule="atLeast"/>
        <w:jc w:val="right"/>
        <w:rPr>
          <w:rFonts w:ascii="Liberation Serif" w:eastAsia="Liberation Serif" w:hAnsi="Liberation Serif"/>
          <w:b/>
          <w:sz w:val="21"/>
        </w:rPr>
      </w:pPr>
      <w:bookmarkStart w:id="0" w:name="page1"/>
      <w:bookmarkEnd w:id="0"/>
      <w:r>
        <w:rPr>
          <w:rFonts w:ascii="Liberation Serif" w:eastAsia="Liberation Serif" w:hAnsi="Liberation Serif"/>
          <w:b/>
          <w:sz w:val="21"/>
        </w:rPr>
        <w:t>1</w:t>
      </w:r>
    </w:p>
    <w:p w:rsidR="001A720F" w:rsidRDefault="001A720F">
      <w:pPr>
        <w:spacing w:line="267" w:lineRule="exact"/>
        <w:rPr>
          <w:rFonts w:ascii="Times New Roman" w:eastAsia="Times New Roman" w:hAnsi="Times New Roman"/>
          <w:sz w:val="24"/>
        </w:rPr>
      </w:pPr>
    </w:p>
    <w:p w:rsidR="001A720F" w:rsidRDefault="00A65587">
      <w:pPr>
        <w:spacing w:line="0" w:lineRule="atLeast"/>
        <w:ind w:left="700"/>
        <w:rPr>
          <w:rFonts w:ascii="Times New Roman" w:eastAsia="Times New Roman" w:hAnsi="Times New Roman"/>
          <w:b/>
          <w:sz w:val="36"/>
          <w:u w:val="single"/>
        </w:rPr>
      </w:pPr>
      <w:r>
        <w:rPr>
          <w:rFonts w:ascii="Times New Roman" w:eastAsia="Times New Roman" w:hAnsi="Times New Roman"/>
          <w:b/>
          <w:sz w:val="36"/>
          <w:u w:val="single"/>
        </w:rPr>
        <w:t>Minimal Functional Dependencies in Canonical Form</w:t>
      </w:r>
    </w:p>
    <w:p w:rsidR="001A720F" w:rsidRDefault="001A720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1A720F" w:rsidRDefault="001A720F">
      <w:pPr>
        <w:spacing w:line="363" w:lineRule="exact"/>
        <w:rPr>
          <w:rFonts w:ascii="Times New Roman" w:eastAsia="Times New Roman" w:hAnsi="Times New Roman"/>
          <w:sz w:val="24"/>
        </w:rPr>
      </w:pPr>
    </w:p>
    <w:p w:rsidR="001A720F" w:rsidRDefault="00A65587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b/>
          <w:sz w:val="24"/>
        </w:rPr>
        <w:t xml:space="preserve">1. </w:t>
      </w:r>
      <w:r>
        <w:rPr>
          <w:rFonts w:ascii="Times New Roman" w:eastAsia="Times New Roman" w:hAnsi="Times New Roman"/>
          <w:b/>
          <w:sz w:val="24"/>
          <w:u w:val="single"/>
        </w:rPr>
        <w:t>Employee:</w:t>
      </w:r>
    </w:p>
    <w:p w:rsidR="001A720F" w:rsidRDefault="001A720F">
      <w:pPr>
        <w:spacing w:line="276" w:lineRule="exact"/>
        <w:rPr>
          <w:rFonts w:ascii="Times New Roman" w:eastAsia="Times New Roman" w:hAnsi="Times New Roman"/>
          <w:sz w:val="24"/>
        </w:rPr>
      </w:pPr>
    </w:p>
    <w:p w:rsidR="00C90B11" w:rsidRDefault="00A65587" w:rsidP="00C90B11">
      <w:pPr>
        <w:spacing w:line="0" w:lineRule="atLeast"/>
        <w:ind w:left="70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Functional Dependencies:</w:t>
      </w:r>
    </w:p>
    <w:p w:rsidR="001A720F" w:rsidRDefault="00C90B11">
      <w:pPr>
        <w:numPr>
          <w:ilvl w:val="0"/>
          <w:numId w:val="1"/>
        </w:numPr>
        <w:tabs>
          <w:tab w:val="left" w:pos="1040"/>
        </w:tabs>
        <w:spacing w:line="0" w:lineRule="atLeast"/>
        <w:ind w:left="1040" w:hanging="334"/>
        <w:jc w:val="both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sz w:val="24"/>
        </w:rPr>
        <w:t xml:space="preserve">EID → </w:t>
      </w:r>
      <w:proofErr w:type="spellStart"/>
      <w:r>
        <w:rPr>
          <w:rFonts w:ascii="Times New Roman" w:eastAsia="Times New Roman" w:hAnsi="Times New Roman"/>
          <w:sz w:val="24"/>
        </w:rPr>
        <w:t>EName</w:t>
      </w:r>
      <w:proofErr w:type="spellEnd"/>
    </w:p>
    <w:p w:rsidR="001A720F" w:rsidRDefault="001A720F">
      <w:pPr>
        <w:spacing w:line="4" w:lineRule="exact"/>
        <w:rPr>
          <w:rFonts w:ascii="Times New Roman" w:eastAsia="Times New Roman" w:hAnsi="Times New Roman"/>
          <w:b/>
          <w:sz w:val="24"/>
        </w:rPr>
      </w:pPr>
    </w:p>
    <w:p w:rsidR="00C90B11" w:rsidRPr="00C90B11" w:rsidRDefault="00C90B11" w:rsidP="00C90B11">
      <w:pPr>
        <w:numPr>
          <w:ilvl w:val="0"/>
          <w:numId w:val="1"/>
        </w:numPr>
        <w:tabs>
          <w:tab w:val="left" w:pos="1060"/>
        </w:tabs>
        <w:spacing w:line="0" w:lineRule="atLeast"/>
        <w:ind w:left="1060" w:hanging="354"/>
        <w:jc w:val="both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sz w:val="24"/>
        </w:rPr>
        <w:t>EID → DOB</w:t>
      </w:r>
    </w:p>
    <w:p w:rsidR="00C90B11" w:rsidRDefault="00C90B11">
      <w:pPr>
        <w:numPr>
          <w:ilvl w:val="0"/>
          <w:numId w:val="1"/>
        </w:numPr>
        <w:tabs>
          <w:tab w:val="left" w:pos="1060"/>
        </w:tabs>
        <w:spacing w:line="0" w:lineRule="atLeast"/>
        <w:ind w:left="1060" w:hanging="354"/>
        <w:jc w:val="both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sz w:val="24"/>
        </w:rPr>
        <w:t>EID → DOJ</w:t>
      </w:r>
    </w:p>
    <w:p w:rsidR="001A720F" w:rsidRDefault="00A65587">
      <w:pPr>
        <w:numPr>
          <w:ilvl w:val="0"/>
          <w:numId w:val="1"/>
        </w:numPr>
        <w:tabs>
          <w:tab w:val="left" w:pos="1040"/>
        </w:tabs>
        <w:spacing w:line="0" w:lineRule="atLeast"/>
        <w:ind w:left="1040" w:hanging="334"/>
        <w:jc w:val="both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sz w:val="24"/>
        </w:rPr>
        <w:t>EID → Salary</w:t>
      </w:r>
    </w:p>
    <w:p w:rsidR="001A720F" w:rsidRDefault="00A65587">
      <w:pPr>
        <w:numPr>
          <w:ilvl w:val="0"/>
          <w:numId w:val="1"/>
        </w:numPr>
        <w:tabs>
          <w:tab w:val="left" w:pos="1060"/>
        </w:tabs>
        <w:spacing w:line="0" w:lineRule="atLeast"/>
        <w:ind w:left="1060" w:hanging="354"/>
        <w:jc w:val="both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sz w:val="24"/>
        </w:rPr>
        <w:t>EID → Category</w:t>
      </w:r>
    </w:p>
    <w:p w:rsidR="001A720F" w:rsidRDefault="00A65587">
      <w:pPr>
        <w:numPr>
          <w:ilvl w:val="0"/>
          <w:numId w:val="1"/>
        </w:numPr>
        <w:tabs>
          <w:tab w:val="left" w:pos="1040"/>
        </w:tabs>
        <w:spacing w:line="0" w:lineRule="atLeast"/>
        <w:ind w:left="1040" w:hanging="334"/>
        <w:jc w:val="both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sz w:val="24"/>
        </w:rPr>
        <w:t>EID → Qualification</w:t>
      </w:r>
    </w:p>
    <w:p w:rsidR="001A720F" w:rsidRDefault="00A65587">
      <w:pPr>
        <w:numPr>
          <w:ilvl w:val="0"/>
          <w:numId w:val="1"/>
        </w:numPr>
        <w:tabs>
          <w:tab w:val="left" w:pos="1000"/>
        </w:tabs>
        <w:spacing w:line="0" w:lineRule="atLeast"/>
        <w:ind w:left="1000" w:hanging="294"/>
        <w:jc w:val="both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sz w:val="24"/>
        </w:rPr>
        <w:t xml:space="preserve">EID → </w:t>
      </w:r>
      <w:proofErr w:type="spellStart"/>
      <w:r>
        <w:rPr>
          <w:rFonts w:ascii="Times New Roman" w:eastAsia="Times New Roman" w:hAnsi="Times New Roman"/>
          <w:sz w:val="24"/>
        </w:rPr>
        <w:t>Start_time</w:t>
      </w:r>
      <w:proofErr w:type="spellEnd"/>
    </w:p>
    <w:p w:rsidR="001A720F" w:rsidRDefault="00A65587">
      <w:pPr>
        <w:numPr>
          <w:ilvl w:val="0"/>
          <w:numId w:val="1"/>
        </w:numPr>
        <w:tabs>
          <w:tab w:val="left" w:pos="1040"/>
        </w:tabs>
        <w:spacing w:line="0" w:lineRule="atLeast"/>
        <w:ind w:left="1040" w:hanging="334"/>
        <w:jc w:val="both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sz w:val="24"/>
        </w:rPr>
        <w:t xml:space="preserve">EID → </w:t>
      </w:r>
      <w:proofErr w:type="spellStart"/>
      <w:r>
        <w:rPr>
          <w:rFonts w:ascii="Times New Roman" w:eastAsia="Times New Roman" w:hAnsi="Times New Roman"/>
          <w:sz w:val="24"/>
        </w:rPr>
        <w:t>End_time</w:t>
      </w:r>
      <w:proofErr w:type="spellEnd"/>
    </w:p>
    <w:p w:rsidR="001A720F" w:rsidRDefault="00A65587">
      <w:pPr>
        <w:numPr>
          <w:ilvl w:val="0"/>
          <w:numId w:val="1"/>
        </w:numPr>
        <w:tabs>
          <w:tab w:val="left" w:pos="1060"/>
        </w:tabs>
        <w:spacing w:line="0" w:lineRule="atLeast"/>
        <w:ind w:left="1060" w:hanging="354"/>
        <w:jc w:val="both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sz w:val="24"/>
        </w:rPr>
        <w:t>EID → Gender</w:t>
      </w:r>
    </w:p>
    <w:p w:rsidR="001A720F" w:rsidRDefault="001A720F">
      <w:pPr>
        <w:spacing w:line="271" w:lineRule="exact"/>
        <w:rPr>
          <w:rFonts w:ascii="Times New Roman" w:eastAsia="Times New Roman" w:hAnsi="Times New Roman"/>
          <w:sz w:val="24"/>
        </w:rPr>
      </w:pPr>
    </w:p>
    <w:p w:rsidR="001A720F" w:rsidRDefault="00A65587">
      <w:pPr>
        <w:spacing w:line="0" w:lineRule="atLeast"/>
        <w:ind w:left="70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Normal Form: BCNF</w:t>
      </w:r>
    </w:p>
    <w:p w:rsidR="001A720F" w:rsidRDefault="001A720F">
      <w:pPr>
        <w:spacing w:line="276" w:lineRule="exact"/>
        <w:rPr>
          <w:rFonts w:ascii="Times New Roman" w:eastAsia="Times New Roman" w:hAnsi="Times New Roman"/>
          <w:sz w:val="24"/>
        </w:rPr>
      </w:pPr>
    </w:p>
    <w:p w:rsidR="001A720F" w:rsidRDefault="00A65587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b/>
          <w:sz w:val="24"/>
        </w:rPr>
        <w:t xml:space="preserve">2. </w:t>
      </w:r>
      <w:r>
        <w:rPr>
          <w:rFonts w:ascii="Times New Roman" w:eastAsia="Times New Roman" w:hAnsi="Times New Roman"/>
          <w:b/>
          <w:sz w:val="24"/>
          <w:u w:val="single"/>
        </w:rPr>
        <w:t>Patient:</w:t>
      </w:r>
    </w:p>
    <w:p w:rsidR="001A720F" w:rsidRDefault="001A720F">
      <w:pPr>
        <w:spacing w:line="276" w:lineRule="exact"/>
        <w:rPr>
          <w:rFonts w:ascii="Times New Roman" w:eastAsia="Times New Roman" w:hAnsi="Times New Roman"/>
          <w:sz w:val="24"/>
        </w:rPr>
      </w:pPr>
    </w:p>
    <w:p w:rsidR="001A720F" w:rsidRDefault="00A65587">
      <w:pPr>
        <w:spacing w:line="0" w:lineRule="atLeast"/>
        <w:ind w:left="70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Functional Dependencies:</w:t>
      </w:r>
    </w:p>
    <w:p w:rsidR="001A720F" w:rsidRDefault="001A720F">
      <w:pPr>
        <w:spacing w:line="5" w:lineRule="exact"/>
        <w:rPr>
          <w:rFonts w:ascii="Times New Roman" w:eastAsia="Times New Roman" w:hAnsi="Times New Roman"/>
          <w:sz w:val="24"/>
        </w:rPr>
      </w:pPr>
    </w:p>
    <w:p w:rsidR="001A720F" w:rsidRDefault="00A65587">
      <w:pPr>
        <w:numPr>
          <w:ilvl w:val="0"/>
          <w:numId w:val="2"/>
        </w:numPr>
        <w:tabs>
          <w:tab w:val="left" w:pos="1040"/>
        </w:tabs>
        <w:spacing w:line="0" w:lineRule="atLeast"/>
        <w:ind w:left="1040" w:hanging="334"/>
        <w:jc w:val="both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sz w:val="24"/>
        </w:rPr>
        <w:t xml:space="preserve">PID → </w:t>
      </w:r>
      <w:proofErr w:type="spellStart"/>
      <w:r>
        <w:rPr>
          <w:rFonts w:ascii="Times New Roman" w:eastAsia="Times New Roman" w:hAnsi="Times New Roman"/>
          <w:sz w:val="24"/>
        </w:rPr>
        <w:t>P_Name</w:t>
      </w:r>
      <w:proofErr w:type="spellEnd"/>
    </w:p>
    <w:p w:rsidR="001A720F" w:rsidRDefault="00A65587">
      <w:pPr>
        <w:numPr>
          <w:ilvl w:val="0"/>
          <w:numId w:val="2"/>
        </w:numPr>
        <w:tabs>
          <w:tab w:val="left" w:pos="1060"/>
        </w:tabs>
        <w:spacing w:line="0" w:lineRule="atLeast"/>
        <w:ind w:left="1060" w:hanging="354"/>
        <w:jc w:val="both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sz w:val="24"/>
        </w:rPr>
        <w:t>PID →Gender</w:t>
      </w:r>
    </w:p>
    <w:p w:rsidR="001A720F" w:rsidRDefault="00A65587">
      <w:pPr>
        <w:numPr>
          <w:ilvl w:val="0"/>
          <w:numId w:val="2"/>
        </w:numPr>
        <w:tabs>
          <w:tab w:val="left" w:pos="1040"/>
        </w:tabs>
        <w:spacing w:line="0" w:lineRule="atLeast"/>
        <w:ind w:left="1040" w:hanging="334"/>
        <w:jc w:val="both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sz w:val="24"/>
        </w:rPr>
        <w:t>PID →DOB</w:t>
      </w:r>
    </w:p>
    <w:p w:rsidR="001A720F" w:rsidRDefault="00A65587">
      <w:pPr>
        <w:numPr>
          <w:ilvl w:val="0"/>
          <w:numId w:val="2"/>
        </w:numPr>
        <w:tabs>
          <w:tab w:val="left" w:pos="1060"/>
        </w:tabs>
        <w:spacing w:line="0" w:lineRule="atLeast"/>
        <w:ind w:left="1060" w:hanging="354"/>
        <w:jc w:val="both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sz w:val="24"/>
        </w:rPr>
        <w:t>PID →</w:t>
      </w:r>
      <w:proofErr w:type="spellStart"/>
      <w:r>
        <w:rPr>
          <w:rFonts w:ascii="Times New Roman" w:eastAsia="Times New Roman" w:hAnsi="Times New Roman"/>
          <w:sz w:val="24"/>
        </w:rPr>
        <w:t>Admit_from</w:t>
      </w:r>
      <w:proofErr w:type="spellEnd"/>
    </w:p>
    <w:p w:rsidR="001A720F" w:rsidRDefault="00A65587">
      <w:pPr>
        <w:numPr>
          <w:ilvl w:val="0"/>
          <w:numId w:val="2"/>
        </w:numPr>
        <w:tabs>
          <w:tab w:val="left" w:pos="1040"/>
        </w:tabs>
        <w:spacing w:line="236" w:lineRule="auto"/>
        <w:ind w:left="1040" w:hanging="334"/>
        <w:jc w:val="both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sz w:val="24"/>
        </w:rPr>
        <w:t>PID → Relation</w:t>
      </w:r>
    </w:p>
    <w:p w:rsidR="001A720F" w:rsidRDefault="001A720F">
      <w:pPr>
        <w:spacing w:line="4" w:lineRule="exact"/>
        <w:rPr>
          <w:rFonts w:ascii="Times New Roman" w:eastAsia="Times New Roman" w:hAnsi="Times New Roman"/>
          <w:b/>
          <w:sz w:val="24"/>
        </w:rPr>
      </w:pPr>
    </w:p>
    <w:p w:rsidR="001A720F" w:rsidRDefault="00A65587">
      <w:pPr>
        <w:numPr>
          <w:ilvl w:val="0"/>
          <w:numId w:val="2"/>
        </w:numPr>
        <w:tabs>
          <w:tab w:val="left" w:pos="1000"/>
        </w:tabs>
        <w:spacing w:line="0" w:lineRule="atLeast"/>
        <w:ind w:left="1000" w:hanging="294"/>
        <w:jc w:val="both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sz w:val="24"/>
        </w:rPr>
        <w:t xml:space="preserve">PID → </w:t>
      </w:r>
      <w:proofErr w:type="spellStart"/>
      <w:r>
        <w:rPr>
          <w:rFonts w:ascii="Times New Roman" w:eastAsia="Times New Roman" w:hAnsi="Times New Roman"/>
          <w:sz w:val="24"/>
        </w:rPr>
        <w:t>In_date</w:t>
      </w:r>
      <w:proofErr w:type="spellEnd"/>
    </w:p>
    <w:p w:rsidR="001A720F" w:rsidRDefault="00A65587">
      <w:pPr>
        <w:numPr>
          <w:ilvl w:val="0"/>
          <w:numId w:val="2"/>
        </w:numPr>
        <w:tabs>
          <w:tab w:val="left" w:pos="1040"/>
        </w:tabs>
        <w:spacing w:line="0" w:lineRule="atLeast"/>
        <w:ind w:left="1040" w:hanging="334"/>
        <w:jc w:val="both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sz w:val="24"/>
        </w:rPr>
        <w:t>PID →</w:t>
      </w:r>
      <w:proofErr w:type="spellStart"/>
      <w:r>
        <w:rPr>
          <w:rFonts w:ascii="Times New Roman" w:eastAsia="Times New Roman" w:hAnsi="Times New Roman"/>
          <w:sz w:val="24"/>
        </w:rPr>
        <w:t>In_time</w:t>
      </w:r>
      <w:proofErr w:type="spellEnd"/>
    </w:p>
    <w:p w:rsidR="001A720F" w:rsidRDefault="00A65587">
      <w:pPr>
        <w:numPr>
          <w:ilvl w:val="0"/>
          <w:numId w:val="2"/>
        </w:numPr>
        <w:tabs>
          <w:tab w:val="left" w:pos="1060"/>
        </w:tabs>
        <w:spacing w:line="0" w:lineRule="atLeast"/>
        <w:ind w:left="1060" w:hanging="354"/>
        <w:jc w:val="both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sz w:val="24"/>
        </w:rPr>
        <w:t xml:space="preserve">PID → </w:t>
      </w:r>
      <w:proofErr w:type="spellStart"/>
      <w:r>
        <w:rPr>
          <w:rFonts w:ascii="Times New Roman" w:eastAsia="Times New Roman" w:hAnsi="Times New Roman"/>
          <w:sz w:val="24"/>
        </w:rPr>
        <w:t>Out_date</w:t>
      </w:r>
      <w:proofErr w:type="spellEnd"/>
    </w:p>
    <w:p w:rsidR="001A720F" w:rsidRDefault="00A65587">
      <w:pPr>
        <w:numPr>
          <w:ilvl w:val="0"/>
          <w:numId w:val="2"/>
        </w:numPr>
        <w:tabs>
          <w:tab w:val="left" w:pos="1000"/>
        </w:tabs>
        <w:spacing w:line="236" w:lineRule="auto"/>
        <w:ind w:left="1000" w:hanging="294"/>
        <w:jc w:val="both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sz w:val="24"/>
        </w:rPr>
        <w:t xml:space="preserve">PID → </w:t>
      </w:r>
      <w:proofErr w:type="spellStart"/>
      <w:r>
        <w:rPr>
          <w:rFonts w:ascii="Times New Roman" w:eastAsia="Times New Roman" w:hAnsi="Times New Roman"/>
          <w:sz w:val="24"/>
        </w:rPr>
        <w:t>Out_time</w:t>
      </w:r>
      <w:proofErr w:type="spellEnd"/>
    </w:p>
    <w:p w:rsidR="001A720F" w:rsidRPr="00426D63" w:rsidRDefault="00A65587" w:rsidP="00426D63">
      <w:pPr>
        <w:numPr>
          <w:ilvl w:val="0"/>
          <w:numId w:val="2"/>
        </w:numPr>
        <w:tabs>
          <w:tab w:val="left" w:pos="1000"/>
        </w:tabs>
        <w:spacing w:line="0" w:lineRule="atLeast"/>
        <w:ind w:left="1000" w:hanging="294"/>
        <w:jc w:val="both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sz w:val="24"/>
        </w:rPr>
        <w:t xml:space="preserve">PID → </w:t>
      </w:r>
      <w:proofErr w:type="spellStart"/>
      <w:r>
        <w:rPr>
          <w:rFonts w:ascii="Times New Roman" w:eastAsia="Times New Roman" w:hAnsi="Times New Roman"/>
          <w:sz w:val="24"/>
        </w:rPr>
        <w:t>ward_no</w:t>
      </w:r>
      <w:proofErr w:type="spellEnd"/>
    </w:p>
    <w:p w:rsidR="001A720F" w:rsidRDefault="001A720F">
      <w:pPr>
        <w:spacing w:line="271" w:lineRule="exact"/>
        <w:rPr>
          <w:rFonts w:ascii="Times New Roman" w:eastAsia="Times New Roman" w:hAnsi="Times New Roman"/>
          <w:sz w:val="24"/>
        </w:rPr>
      </w:pPr>
    </w:p>
    <w:p w:rsidR="001A720F" w:rsidRDefault="00A65587">
      <w:pPr>
        <w:spacing w:line="0" w:lineRule="atLeast"/>
        <w:ind w:left="70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Normal Form: BCNF</w:t>
      </w:r>
    </w:p>
    <w:p w:rsidR="001A720F" w:rsidRDefault="001A720F">
      <w:pPr>
        <w:spacing w:line="276" w:lineRule="exact"/>
        <w:rPr>
          <w:rFonts w:ascii="Times New Roman" w:eastAsia="Times New Roman" w:hAnsi="Times New Roman"/>
          <w:sz w:val="24"/>
        </w:rPr>
      </w:pPr>
    </w:p>
    <w:p w:rsidR="001A720F" w:rsidRDefault="00A65587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b/>
          <w:sz w:val="24"/>
        </w:rPr>
        <w:t xml:space="preserve">3. </w:t>
      </w:r>
      <w:r>
        <w:rPr>
          <w:rFonts w:ascii="Times New Roman" w:eastAsia="Times New Roman" w:hAnsi="Times New Roman"/>
          <w:b/>
          <w:sz w:val="24"/>
          <w:u w:val="single"/>
        </w:rPr>
        <w:t>Doctor:</w:t>
      </w:r>
    </w:p>
    <w:p w:rsidR="001A720F" w:rsidRDefault="001A720F">
      <w:pPr>
        <w:spacing w:line="276" w:lineRule="exact"/>
        <w:rPr>
          <w:rFonts w:ascii="Times New Roman" w:eastAsia="Times New Roman" w:hAnsi="Times New Roman"/>
          <w:sz w:val="24"/>
        </w:rPr>
      </w:pPr>
    </w:p>
    <w:p w:rsidR="001A720F" w:rsidRDefault="00A65587">
      <w:pPr>
        <w:spacing w:line="0" w:lineRule="atLeast"/>
        <w:ind w:left="70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Functional Dependencies:</w:t>
      </w:r>
    </w:p>
    <w:p w:rsidR="001A720F" w:rsidRDefault="00A65587">
      <w:pPr>
        <w:spacing w:line="0" w:lineRule="atLeast"/>
        <w:ind w:left="7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(a) </w:t>
      </w:r>
      <w:r>
        <w:rPr>
          <w:rFonts w:ascii="Times New Roman" w:eastAsia="Times New Roman" w:hAnsi="Times New Roman"/>
          <w:sz w:val="24"/>
        </w:rPr>
        <w:t>DID → Type</w:t>
      </w:r>
    </w:p>
    <w:p w:rsidR="001A720F" w:rsidRDefault="001A720F">
      <w:pPr>
        <w:spacing w:line="276" w:lineRule="exact"/>
        <w:rPr>
          <w:rFonts w:ascii="Times New Roman" w:eastAsia="Times New Roman" w:hAnsi="Times New Roman"/>
          <w:sz w:val="24"/>
        </w:rPr>
      </w:pPr>
    </w:p>
    <w:p w:rsidR="001A720F" w:rsidRDefault="00A65587">
      <w:pPr>
        <w:spacing w:line="0" w:lineRule="atLeast"/>
        <w:ind w:left="70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Normal Form: BCNF</w:t>
      </w:r>
    </w:p>
    <w:p w:rsidR="001A720F" w:rsidRDefault="001A720F">
      <w:pPr>
        <w:spacing w:line="352" w:lineRule="exact"/>
        <w:rPr>
          <w:rFonts w:ascii="Times New Roman" w:eastAsia="Times New Roman" w:hAnsi="Times New Roman"/>
          <w:sz w:val="24"/>
        </w:rPr>
      </w:pPr>
    </w:p>
    <w:p w:rsidR="001A720F" w:rsidRDefault="00A65587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b/>
          <w:sz w:val="24"/>
        </w:rPr>
        <w:t xml:space="preserve">4. </w:t>
      </w:r>
      <w:r>
        <w:rPr>
          <w:rFonts w:ascii="Times New Roman" w:eastAsia="Times New Roman" w:hAnsi="Times New Roman"/>
          <w:b/>
          <w:sz w:val="24"/>
          <w:u w:val="single"/>
        </w:rPr>
        <w:t>Doctor-</w:t>
      </w:r>
      <w:proofErr w:type="spellStart"/>
      <w:r>
        <w:rPr>
          <w:rFonts w:ascii="Times New Roman" w:eastAsia="Times New Roman" w:hAnsi="Times New Roman"/>
          <w:b/>
          <w:sz w:val="24"/>
          <w:u w:val="single"/>
        </w:rPr>
        <w:t>Speciality</w:t>
      </w:r>
      <w:proofErr w:type="spellEnd"/>
      <w:r>
        <w:rPr>
          <w:rFonts w:ascii="Times New Roman" w:eastAsia="Times New Roman" w:hAnsi="Times New Roman"/>
          <w:b/>
          <w:sz w:val="24"/>
          <w:u w:val="single"/>
        </w:rPr>
        <w:t>:</w:t>
      </w:r>
    </w:p>
    <w:p w:rsidR="001A720F" w:rsidRDefault="001A720F">
      <w:pPr>
        <w:spacing w:line="276" w:lineRule="exact"/>
        <w:rPr>
          <w:rFonts w:ascii="Times New Roman" w:eastAsia="Times New Roman" w:hAnsi="Times New Roman"/>
          <w:sz w:val="24"/>
        </w:rPr>
      </w:pPr>
    </w:p>
    <w:p w:rsidR="001A720F" w:rsidRDefault="00A65587">
      <w:pPr>
        <w:spacing w:line="0" w:lineRule="atLeast"/>
        <w:ind w:left="70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Functional Dependencies:</w:t>
      </w:r>
    </w:p>
    <w:p w:rsidR="0046146F" w:rsidRDefault="0046146F" w:rsidP="0046146F">
      <w:pPr>
        <w:tabs>
          <w:tab w:val="left" w:pos="1040"/>
        </w:tabs>
        <w:spacing w:line="0" w:lineRule="atLeast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            ► No FDs</w:t>
      </w:r>
    </w:p>
    <w:p w:rsidR="00C90B11" w:rsidRPr="0046146F" w:rsidRDefault="0046146F" w:rsidP="0046146F">
      <w:pPr>
        <w:tabs>
          <w:tab w:val="left" w:pos="1040"/>
        </w:tabs>
        <w:spacing w:line="0" w:lineRule="atLeast"/>
        <w:ind w:left="700"/>
        <w:jc w:val="both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Key :</w:t>
      </w:r>
      <w:proofErr w:type="gramEnd"/>
      <w:r>
        <w:rPr>
          <w:rFonts w:ascii="Times New Roman" w:eastAsia="Times New Roman" w:hAnsi="Times New Roman"/>
          <w:sz w:val="24"/>
        </w:rPr>
        <w:t xml:space="preserve"> </w:t>
      </w:r>
      <w:r w:rsidR="00A65587" w:rsidRPr="0046146F">
        <w:rPr>
          <w:rFonts w:ascii="Times New Roman" w:eastAsia="Times New Roman" w:hAnsi="Times New Roman"/>
          <w:sz w:val="24"/>
        </w:rPr>
        <w:t xml:space="preserve">DID, </w:t>
      </w:r>
      <w:proofErr w:type="spellStart"/>
      <w:r w:rsidR="00A65587" w:rsidRPr="0046146F">
        <w:rPr>
          <w:rFonts w:ascii="Times New Roman" w:eastAsia="Times New Roman" w:hAnsi="Times New Roman"/>
          <w:sz w:val="24"/>
        </w:rPr>
        <w:t>Speciality_name</w:t>
      </w:r>
      <w:proofErr w:type="spellEnd"/>
      <w:r w:rsidR="00A65587" w:rsidRPr="0046146F">
        <w:rPr>
          <w:rFonts w:ascii="Times New Roman" w:eastAsia="Times New Roman" w:hAnsi="Times New Roman"/>
          <w:sz w:val="24"/>
        </w:rPr>
        <w:t xml:space="preserve"> </w:t>
      </w:r>
    </w:p>
    <w:p w:rsidR="001A720F" w:rsidRDefault="00A65587">
      <w:pPr>
        <w:spacing w:line="0" w:lineRule="atLeast"/>
        <w:ind w:left="70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Normal Form: BCNF</w:t>
      </w:r>
    </w:p>
    <w:p w:rsidR="001A720F" w:rsidRDefault="001A720F">
      <w:pPr>
        <w:spacing w:line="0" w:lineRule="atLeast"/>
        <w:ind w:left="700"/>
        <w:rPr>
          <w:rFonts w:ascii="Times New Roman" w:eastAsia="Times New Roman" w:hAnsi="Times New Roman"/>
          <w:b/>
          <w:sz w:val="24"/>
        </w:rPr>
        <w:sectPr w:rsidR="001A720F">
          <w:pgSz w:w="11900" w:h="16840"/>
          <w:pgMar w:top="1118" w:right="1120" w:bottom="1440" w:left="1140" w:header="0" w:footer="0" w:gutter="0"/>
          <w:cols w:space="0" w:equalWidth="0">
            <w:col w:w="9640"/>
          </w:cols>
          <w:docGrid w:linePitch="36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80"/>
        <w:gridCol w:w="3020"/>
      </w:tblGrid>
      <w:tr w:rsidR="001A720F">
        <w:trPr>
          <w:trHeight w:val="273"/>
        </w:trPr>
        <w:tc>
          <w:tcPr>
            <w:tcW w:w="6580" w:type="dxa"/>
            <w:shd w:val="clear" w:color="auto" w:fill="auto"/>
            <w:vAlign w:val="bottom"/>
          </w:tcPr>
          <w:p w:rsidR="001A720F" w:rsidRDefault="00A65587">
            <w:pPr>
              <w:spacing w:line="0" w:lineRule="atLeast"/>
              <w:rPr>
                <w:rFonts w:ascii="Liberation Serif" w:eastAsia="Liberation Serif" w:hAnsi="Liberation Serif"/>
                <w:b/>
                <w:sz w:val="16"/>
              </w:rPr>
            </w:pPr>
            <w:bookmarkStart w:id="1" w:name="page2"/>
            <w:bookmarkEnd w:id="1"/>
            <w:r>
              <w:rPr>
                <w:rFonts w:ascii="Liberation Serif" w:eastAsia="Liberation Serif" w:hAnsi="Liberation Serif"/>
                <w:b/>
                <w:sz w:val="16"/>
              </w:rPr>
              <w:lastRenderedPageBreak/>
              <w:t>Minimal Functional Dependencies in Canonical Form</w:t>
            </w:r>
          </w:p>
        </w:tc>
        <w:tc>
          <w:tcPr>
            <w:tcW w:w="3020" w:type="dxa"/>
            <w:shd w:val="clear" w:color="auto" w:fill="auto"/>
            <w:vAlign w:val="bottom"/>
          </w:tcPr>
          <w:p w:rsidR="001A720F" w:rsidRDefault="00A65587">
            <w:pPr>
              <w:spacing w:line="0" w:lineRule="atLeast"/>
              <w:jc w:val="right"/>
              <w:rPr>
                <w:rFonts w:ascii="Liberation Serif" w:eastAsia="Liberation Serif" w:hAnsi="Liberation Serif"/>
                <w:b/>
                <w:sz w:val="21"/>
              </w:rPr>
            </w:pPr>
            <w:r>
              <w:rPr>
                <w:rFonts w:ascii="Liberation Serif" w:eastAsia="Liberation Serif" w:hAnsi="Liberation Serif"/>
                <w:b/>
                <w:sz w:val="21"/>
              </w:rPr>
              <w:t>2</w:t>
            </w:r>
          </w:p>
        </w:tc>
      </w:tr>
    </w:tbl>
    <w:p w:rsidR="001A720F" w:rsidRDefault="001A720F">
      <w:pPr>
        <w:spacing w:line="200" w:lineRule="exact"/>
        <w:rPr>
          <w:rFonts w:ascii="Times New Roman" w:eastAsia="Times New Roman" w:hAnsi="Times New Roman"/>
        </w:rPr>
      </w:pPr>
    </w:p>
    <w:p w:rsidR="001A720F" w:rsidRDefault="001A720F">
      <w:pPr>
        <w:spacing w:line="322" w:lineRule="exact"/>
        <w:rPr>
          <w:rFonts w:ascii="Times New Roman" w:eastAsia="Times New Roman" w:hAnsi="Times New Roman"/>
        </w:rPr>
      </w:pPr>
    </w:p>
    <w:p w:rsidR="001A720F" w:rsidRDefault="00A65587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b/>
          <w:sz w:val="24"/>
        </w:rPr>
        <w:t xml:space="preserve">5. </w:t>
      </w:r>
      <w:r>
        <w:rPr>
          <w:rFonts w:ascii="Times New Roman" w:eastAsia="Times New Roman" w:hAnsi="Times New Roman"/>
          <w:b/>
          <w:sz w:val="24"/>
          <w:u w:val="single"/>
        </w:rPr>
        <w:t>Visitor:</w:t>
      </w:r>
    </w:p>
    <w:p w:rsidR="001A720F" w:rsidRDefault="001A720F">
      <w:pPr>
        <w:spacing w:line="276" w:lineRule="exact"/>
        <w:rPr>
          <w:rFonts w:ascii="Times New Roman" w:eastAsia="Times New Roman" w:hAnsi="Times New Roman"/>
        </w:rPr>
      </w:pPr>
    </w:p>
    <w:p w:rsidR="001A720F" w:rsidRDefault="00A65587">
      <w:pPr>
        <w:spacing w:line="0" w:lineRule="atLeast"/>
        <w:ind w:left="70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Functional Dependencies:</w:t>
      </w:r>
    </w:p>
    <w:p w:rsidR="001A720F" w:rsidRDefault="001A720F">
      <w:pPr>
        <w:spacing w:line="5" w:lineRule="exact"/>
        <w:rPr>
          <w:rFonts w:ascii="Times New Roman" w:eastAsia="Times New Roman" w:hAnsi="Times New Roman"/>
        </w:rPr>
      </w:pPr>
    </w:p>
    <w:p w:rsidR="001A720F" w:rsidRDefault="00A65587">
      <w:pPr>
        <w:numPr>
          <w:ilvl w:val="0"/>
          <w:numId w:val="4"/>
        </w:numPr>
        <w:tabs>
          <w:tab w:val="left" w:pos="1040"/>
        </w:tabs>
        <w:spacing w:line="0" w:lineRule="atLeast"/>
        <w:ind w:left="1040" w:hanging="334"/>
        <w:jc w:val="both"/>
        <w:rPr>
          <w:rFonts w:ascii="Times New Roman" w:eastAsia="Times New Roman" w:hAnsi="Times New Roman"/>
          <w:b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VisitorID</w:t>
      </w:r>
      <w:proofErr w:type="spellEnd"/>
      <w:r>
        <w:rPr>
          <w:rFonts w:ascii="Times New Roman" w:eastAsia="Times New Roman" w:hAnsi="Times New Roman"/>
          <w:sz w:val="24"/>
        </w:rPr>
        <w:t xml:space="preserve"> → </w:t>
      </w:r>
      <w:proofErr w:type="spellStart"/>
      <w:r>
        <w:rPr>
          <w:rFonts w:ascii="Times New Roman" w:eastAsia="Times New Roman" w:hAnsi="Times New Roman"/>
          <w:sz w:val="24"/>
        </w:rPr>
        <w:t>Visitor_name</w:t>
      </w:r>
      <w:proofErr w:type="spellEnd"/>
    </w:p>
    <w:p w:rsidR="001A720F" w:rsidRDefault="00A65587">
      <w:pPr>
        <w:numPr>
          <w:ilvl w:val="0"/>
          <w:numId w:val="4"/>
        </w:numPr>
        <w:tabs>
          <w:tab w:val="left" w:pos="1060"/>
        </w:tabs>
        <w:spacing w:line="0" w:lineRule="atLeast"/>
        <w:ind w:left="1060" w:hanging="354"/>
        <w:jc w:val="both"/>
        <w:rPr>
          <w:rFonts w:ascii="Times New Roman" w:eastAsia="Times New Roman" w:hAnsi="Times New Roman"/>
          <w:b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VisitorID</w:t>
      </w:r>
      <w:proofErr w:type="spellEnd"/>
      <w:r>
        <w:rPr>
          <w:rFonts w:ascii="Times New Roman" w:eastAsia="Times New Roman" w:hAnsi="Times New Roman"/>
          <w:sz w:val="24"/>
        </w:rPr>
        <w:t xml:space="preserve"> → </w:t>
      </w:r>
      <w:proofErr w:type="spellStart"/>
      <w:r>
        <w:rPr>
          <w:rFonts w:ascii="Times New Roman" w:eastAsia="Times New Roman" w:hAnsi="Times New Roman"/>
          <w:sz w:val="24"/>
        </w:rPr>
        <w:t>stay_from</w:t>
      </w:r>
      <w:proofErr w:type="spellEnd"/>
    </w:p>
    <w:p w:rsidR="001A720F" w:rsidRDefault="00A65587">
      <w:pPr>
        <w:numPr>
          <w:ilvl w:val="0"/>
          <w:numId w:val="4"/>
        </w:numPr>
        <w:tabs>
          <w:tab w:val="left" w:pos="1040"/>
        </w:tabs>
        <w:spacing w:line="0" w:lineRule="atLeast"/>
        <w:ind w:left="1040" w:hanging="334"/>
        <w:jc w:val="both"/>
        <w:rPr>
          <w:rFonts w:ascii="Times New Roman" w:eastAsia="Times New Roman" w:hAnsi="Times New Roman"/>
          <w:b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VisitorID</w:t>
      </w:r>
      <w:proofErr w:type="spellEnd"/>
      <w:r>
        <w:rPr>
          <w:rFonts w:ascii="Times New Roman" w:eastAsia="Times New Roman" w:hAnsi="Times New Roman"/>
          <w:sz w:val="24"/>
        </w:rPr>
        <w:t xml:space="preserve"> → </w:t>
      </w:r>
      <w:proofErr w:type="spellStart"/>
      <w:r>
        <w:rPr>
          <w:rFonts w:ascii="Times New Roman" w:eastAsia="Times New Roman" w:hAnsi="Times New Roman"/>
          <w:sz w:val="24"/>
        </w:rPr>
        <w:t>stay_to</w:t>
      </w:r>
      <w:proofErr w:type="spellEnd"/>
    </w:p>
    <w:p w:rsidR="001A720F" w:rsidRDefault="001A720F">
      <w:pPr>
        <w:spacing w:line="271" w:lineRule="exact"/>
        <w:rPr>
          <w:rFonts w:ascii="Times New Roman" w:eastAsia="Times New Roman" w:hAnsi="Times New Roman"/>
        </w:rPr>
      </w:pPr>
    </w:p>
    <w:p w:rsidR="001A720F" w:rsidRDefault="00A65587">
      <w:pPr>
        <w:spacing w:line="0" w:lineRule="atLeast"/>
        <w:ind w:left="70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Normal Form: BCNF</w:t>
      </w:r>
    </w:p>
    <w:p w:rsidR="001A720F" w:rsidRDefault="001A720F">
      <w:pPr>
        <w:spacing w:line="276" w:lineRule="exact"/>
        <w:rPr>
          <w:rFonts w:ascii="Times New Roman" w:eastAsia="Times New Roman" w:hAnsi="Times New Roman"/>
        </w:rPr>
      </w:pPr>
    </w:p>
    <w:p w:rsidR="001A720F" w:rsidRDefault="00A65587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b/>
          <w:sz w:val="24"/>
        </w:rPr>
        <w:t xml:space="preserve">6. </w:t>
      </w:r>
      <w:proofErr w:type="gramStart"/>
      <w:r>
        <w:rPr>
          <w:rFonts w:ascii="Times New Roman" w:eastAsia="Times New Roman" w:hAnsi="Times New Roman"/>
          <w:b/>
          <w:sz w:val="24"/>
          <w:u w:val="single"/>
        </w:rPr>
        <w:t>meet</w:t>
      </w:r>
      <w:proofErr w:type="gramEnd"/>
      <w:r>
        <w:rPr>
          <w:rFonts w:ascii="Times New Roman" w:eastAsia="Times New Roman" w:hAnsi="Times New Roman"/>
          <w:b/>
          <w:sz w:val="24"/>
          <w:u w:val="single"/>
        </w:rPr>
        <w:t>:</w:t>
      </w:r>
    </w:p>
    <w:p w:rsidR="001A720F" w:rsidRDefault="001A720F">
      <w:pPr>
        <w:spacing w:line="276" w:lineRule="exact"/>
        <w:rPr>
          <w:rFonts w:ascii="Times New Roman" w:eastAsia="Times New Roman" w:hAnsi="Times New Roman"/>
        </w:rPr>
      </w:pPr>
    </w:p>
    <w:p w:rsidR="001A720F" w:rsidRDefault="00A65587">
      <w:pPr>
        <w:spacing w:line="0" w:lineRule="atLeast"/>
        <w:ind w:left="70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Functional Dependencies:</w:t>
      </w:r>
    </w:p>
    <w:p w:rsidR="0046146F" w:rsidRDefault="0046146F">
      <w:pPr>
        <w:spacing w:line="0" w:lineRule="atLeast"/>
        <w:ind w:left="70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► No FDs</w:t>
      </w:r>
    </w:p>
    <w:p w:rsidR="001A720F" w:rsidRDefault="001A720F">
      <w:pPr>
        <w:spacing w:line="5" w:lineRule="exact"/>
        <w:rPr>
          <w:rFonts w:ascii="Times New Roman" w:eastAsia="Times New Roman" w:hAnsi="Times New Roman"/>
        </w:rPr>
      </w:pPr>
    </w:p>
    <w:p w:rsidR="001A720F" w:rsidRPr="00C90B11" w:rsidRDefault="0046146F" w:rsidP="0046146F">
      <w:pPr>
        <w:tabs>
          <w:tab w:val="left" w:pos="1060"/>
        </w:tabs>
        <w:spacing w:line="0" w:lineRule="atLeast"/>
        <w:jc w:val="both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sz w:val="24"/>
        </w:rPr>
        <w:t xml:space="preserve">           </w:t>
      </w:r>
      <w:proofErr w:type="gramStart"/>
      <w:r>
        <w:rPr>
          <w:rFonts w:ascii="Times New Roman" w:eastAsia="Times New Roman" w:hAnsi="Times New Roman"/>
          <w:sz w:val="24"/>
        </w:rPr>
        <w:t>Key :</w:t>
      </w:r>
      <w:proofErr w:type="gramEnd"/>
      <w:r>
        <w:rPr>
          <w:rFonts w:ascii="Times New Roman" w:eastAsia="Times New Roman" w:hAnsi="Times New Roman"/>
          <w:sz w:val="24"/>
        </w:rPr>
        <w:t xml:space="preserve"> </w:t>
      </w:r>
      <w:r w:rsidR="00A65587">
        <w:rPr>
          <w:rFonts w:ascii="Times New Roman" w:eastAsia="Times New Roman" w:hAnsi="Times New Roman"/>
          <w:sz w:val="24"/>
        </w:rPr>
        <w:t xml:space="preserve"> PID</w:t>
      </w:r>
      <w:r w:rsidR="00C90B11">
        <w:rPr>
          <w:rFonts w:ascii="Times New Roman" w:eastAsia="Times New Roman" w:hAnsi="Times New Roman"/>
          <w:sz w:val="24"/>
        </w:rPr>
        <w:t xml:space="preserve">, </w:t>
      </w:r>
      <w:proofErr w:type="spellStart"/>
      <w:r w:rsidR="00C90B11">
        <w:rPr>
          <w:rFonts w:ascii="Times New Roman" w:eastAsia="Times New Roman" w:hAnsi="Times New Roman"/>
          <w:sz w:val="24"/>
        </w:rPr>
        <w:t>VisitorID</w:t>
      </w:r>
      <w:proofErr w:type="spellEnd"/>
    </w:p>
    <w:p w:rsidR="001A720F" w:rsidRDefault="001A720F">
      <w:pPr>
        <w:spacing w:line="271" w:lineRule="exact"/>
        <w:rPr>
          <w:rFonts w:ascii="Times New Roman" w:eastAsia="Times New Roman" w:hAnsi="Times New Roman"/>
        </w:rPr>
      </w:pPr>
    </w:p>
    <w:p w:rsidR="001A720F" w:rsidRDefault="00A65587">
      <w:pPr>
        <w:spacing w:line="0" w:lineRule="atLeast"/>
        <w:ind w:left="70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Normal Form: BCNF</w:t>
      </w:r>
    </w:p>
    <w:p w:rsidR="001A720F" w:rsidRDefault="001A720F">
      <w:pPr>
        <w:spacing w:line="276" w:lineRule="exact"/>
        <w:rPr>
          <w:rFonts w:ascii="Times New Roman" w:eastAsia="Times New Roman" w:hAnsi="Times New Roman"/>
        </w:rPr>
      </w:pPr>
    </w:p>
    <w:p w:rsidR="001A720F" w:rsidRDefault="00A65587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b/>
          <w:sz w:val="24"/>
        </w:rPr>
        <w:t xml:space="preserve">7. </w:t>
      </w:r>
      <w:r>
        <w:rPr>
          <w:rFonts w:ascii="Times New Roman" w:eastAsia="Times New Roman" w:hAnsi="Times New Roman"/>
          <w:b/>
          <w:sz w:val="24"/>
          <w:u w:val="single"/>
        </w:rPr>
        <w:t>Appointment:</w:t>
      </w:r>
    </w:p>
    <w:p w:rsidR="001A720F" w:rsidRDefault="001A720F">
      <w:pPr>
        <w:spacing w:line="276" w:lineRule="exact"/>
        <w:rPr>
          <w:rFonts w:ascii="Times New Roman" w:eastAsia="Times New Roman" w:hAnsi="Times New Roman"/>
        </w:rPr>
      </w:pPr>
    </w:p>
    <w:p w:rsidR="001A720F" w:rsidRDefault="00A65587">
      <w:pPr>
        <w:spacing w:line="0" w:lineRule="atLeast"/>
        <w:ind w:left="70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Functional Dependencies:</w:t>
      </w:r>
    </w:p>
    <w:p w:rsidR="001A720F" w:rsidRDefault="001A720F">
      <w:pPr>
        <w:spacing w:line="5" w:lineRule="exact"/>
        <w:rPr>
          <w:rFonts w:ascii="Times New Roman" w:eastAsia="Times New Roman" w:hAnsi="Times New Roman"/>
        </w:rPr>
      </w:pPr>
    </w:p>
    <w:p w:rsidR="001A720F" w:rsidRDefault="00C90B11">
      <w:pPr>
        <w:numPr>
          <w:ilvl w:val="0"/>
          <w:numId w:val="6"/>
        </w:numPr>
        <w:tabs>
          <w:tab w:val="left" w:pos="1040"/>
        </w:tabs>
        <w:spacing w:line="0" w:lineRule="atLeast"/>
        <w:ind w:left="1040" w:hanging="334"/>
        <w:jc w:val="both"/>
        <w:rPr>
          <w:rFonts w:ascii="Times New Roman" w:eastAsia="Times New Roman" w:hAnsi="Times New Roman"/>
          <w:b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Appointment_No</w:t>
      </w:r>
      <w:proofErr w:type="spellEnd"/>
      <w:r>
        <w:rPr>
          <w:rFonts w:ascii="Times New Roman" w:eastAsia="Times New Roman" w:hAnsi="Times New Roman"/>
          <w:sz w:val="24"/>
        </w:rPr>
        <w:t xml:space="preserve"> → </w:t>
      </w:r>
      <w:proofErr w:type="spellStart"/>
      <w:r>
        <w:rPr>
          <w:rFonts w:ascii="Times New Roman" w:eastAsia="Times New Roman" w:hAnsi="Times New Roman"/>
          <w:sz w:val="24"/>
        </w:rPr>
        <w:t>App</w:t>
      </w:r>
      <w:r w:rsidR="00A65587">
        <w:rPr>
          <w:rFonts w:ascii="Times New Roman" w:eastAsia="Times New Roman" w:hAnsi="Times New Roman"/>
          <w:sz w:val="24"/>
        </w:rPr>
        <w:t>_name</w:t>
      </w:r>
      <w:proofErr w:type="spellEnd"/>
    </w:p>
    <w:p w:rsidR="001A720F" w:rsidRDefault="00A65587">
      <w:pPr>
        <w:numPr>
          <w:ilvl w:val="0"/>
          <w:numId w:val="6"/>
        </w:numPr>
        <w:tabs>
          <w:tab w:val="left" w:pos="1060"/>
        </w:tabs>
        <w:spacing w:line="0" w:lineRule="atLeast"/>
        <w:ind w:left="1060" w:hanging="354"/>
        <w:jc w:val="both"/>
        <w:rPr>
          <w:rFonts w:ascii="Times New Roman" w:eastAsia="Times New Roman" w:hAnsi="Times New Roman"/>
          <w:b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Appointment_No</w:t>
      </w:r>
      <w:proofErr w:type="spellEnd"/>
      <w:r>
        <w:rPr>
          <w:rFonts w:ascii="Times New Roman" w:eastAsia="Times New Roman" w:hAnsi="Times New Roman"/>
          <w:sz w:val="24"/>
        </w:rPr>
        <w:t xml:space="preserve"> → </w:t>
      </w:r>
      <w:proofErr w:type="spellStart"/>
      <w:r>
        <w:rPr>
          <w:rFonts w:ascii="Times New Roman" w:eastAsia="Times New Roman" w:hAnsi="Times New Roman"/>
          <w:sz w:val="24"/>
        </w:rPr>
        <w:t>Appointment_date</w:t>
      </w:r>
      <w:proofErr w:type="spellEnd"/>
    </w:p>
    <w:p w:rsidR="001A720F" w:rsidRDefault="00A65587">
      <w:pPr>
        <w:numPr>
          <w:ilvl w:val="0"/>
          <w:numId w:val="6"/>
        </w:numPr>
        <w:tabs>
          <w:tab w:val="left" w:pos="1040"/>
        </w:tabs>
        <w:spacing w:line="0" w:lineRule="atLeast"/>
        <w:ind w:left="1040" w:hanging="334"/>
        <w:jc w:val="both"/>
        <w:rPr>
          <w:rFonts w:ascii="Times New Roman" w:eastAsia="Times New Roman" w:hAnsi="Times New Roman"/>
          <w:b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Appointment_No</w:t>
      </w:r>
      <w:proofErr w:type="spellEnd"/>
      <w:r>
        <w:rPr>
          <w:rFonts w:ascii="Times New Roman" w:eastAsia="Times New Roman" w:hAnsi="Times New Roman"/>
          <w:sz w:val="24"/>
        </w:rPr>
        <w:t xml:space="preserve"> → </w:t>
      </w:r>
      <w:proofErr w:type="spellStart"/>
      <w:r>
        <w:rPr>
          <w:rFonts w:ascii="Times New Roman" w:eastAsia="Times New Roman" w:hAnsi="Times New Roman"/>
          <w:sz w:val="24"/>
        </w:rPr>
        <w:t>Appointment_time</w:t>
      </w:r>
      <w:proofErr w:type="spellEnd"/>
    </w:p>
    <w:p w:rsidR="001A720F" w:rsidRDefault="00A65587">
      <w:pPr>
        <w:numPr>
          <w:ilvl w:val="0"/>
          <w:numId w:val="6"/>
        </w:numPr>
        <w:tabs>
          <w:tab w:val="left" w:pos="1060"/>
        </w:tabs>
        <w:spacing w:line="0" w:lineRule="atLeast"/>
        <w:ind w:left="1060" w:hanging="354"/>
        <w:jc w:val="both"/>
        <w:rPr>
          <w:rFonts w:ascii="Times New Roman" w:eastAsia="Times New Roman" w:hAnsi="Times New Roman"/>
          <w:b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Appointment_No</w:t>
      </w:r>
      <w:proofErr w:type="spellEnd"/>
      <w:r>
        <w:rPr>
          <w:rFonts w:ascii="Times New Roman" w:eastAsia="Times New Roman" w:hAnsi="Times New Roman"/>
          <w:sz w:val="24"/>
        </w:rPr>
        <w:t xml:space="preserve"> → fees</w:t>
      </w:r>
    </w:p>
    <w:p w:rsidR="001A720F" w:rsidRDefault="001A720F">
      <w:pPr>
        <w:spacing w:line="271" w:lineRule="exact"/>
        <w:rPr>
          <w:rFonts w:ascii="Times New Roman" w:eastAsia="Times New Roman" w:hAnsi="Times New Roman"/>
        </w:rPr>
      </w:pPr>
    </w:p>
    <w:p w:rsidR="001A720F" w:rsidRDefault="00A65587">
      <w:pPr>
        <w:spacing w:line="0" w:lineRule="atLeast"/>
        <w:ind w:left="70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Normal Form: BCNF</w:t>
      </w:r>
    </w:p>
    <w:p w:rsidR="001A720F" w:rsidRDefault="001A720F">
      <w:pPr>
        <w:spacing w:line="276" w:lineRule="exact"/>
        <w:rPr>
          <w:rFonts w:ascii="Times New Roman" w:eastAsia="Times New Roman" w:hAnsi="Times New Roman"/>
        </w:rPr>
      </w:pPr>
    </w:p>
    <w:p w:rsidR="001A720F" w:rsidRDefault="00A65587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b/>
          <w:sz w:val="24"/>
        </w:rPr>
        <w:t xml:space="preserve">8. </w:t>
      </w:r>
      <w:proofErr w:type="spellStart"/>
      <w:r>
        <w:rPr>
          <w:rFonts w:ascii="Times New Roman" w:eastAsia="Times New Roman" w:hAnsi="Times New Roman"/>
          <w:b/>
          <w:sz w:val="24"/>
          <w:u w:val="single"/>
        </w:rPr>
        <w:t>Appointment_with</w:t>
      </w:r>
      <w:proofErr w:type="spellEnd"/>
      <w:r>
        <w:rPr>
          <w:rFonts w:ascii="Times New Roman" w:eastAsia="Times New Roman" w:hAnsi="Times New Roman"/>
          <w:b/>
          <w:sz w:val="24"/>
          <w:u w:val="single"/>
        </w:rPr>
        <w:t>:</w:t>
      </w:r>
    </w:p>
    <w:p w:rsidR="001A720F" w:rsidRDefault="001A720F">
      <w:pPr>
        <w:spacing w:line="276" w:lineRule="exact"/>
        <w:rPr>
          <w:rFonts w:ascii="Times New Roman" w:eastAsia="Times New Roman" w:hAnsi="Times New Roman"/>
        </w:rPr>
      </w:pPr>
    </w:p>
    <w:p w:rsidR="001A720F" w:rsidRDefault="00A65587">
      <w:pPr>
        <w:spacing w:line="0" w:lineRule="atLeast"/>
        <w:ind w:left="70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Functional Dependencies:</w:t>
      </w:r>
    </w:p>
    <w:p w:rsidR="0046146F" w:rsidRDefault="0046146F" w:rsidP="0046146F">
      <w:pPr>
        <w:spacing w:line="0" w:lineRule="atLeast"/>
        <w:ind w:left="70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► No FDs</w:t>
      </w:r>
    </w:p>
    <w:p w:rsidR="001A720F" w:rsidRDefault="0046146F" w:rsidP="0046146F">
      <w:pPr>
        <w:tabs>
          <w:tab w:val="left" w:pos="1040"/>
        </w:tabs>
        <w:spacing w:line="0" w:lineRule="atLeast"/>
        <w:jc w:val="both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</w:rPr>
        <w:t xml:space="preserve">              </w:t>
      </w:r>
      <w:proofErr w:type="gramStart"/>
      <w:r w:rsidRPr="0046146F">
        <w:rPr>
          <w:rFonts w:ascii="Times New Roman" w:eastAsia="Times New Roman" w:hAnsi="Times New Roman"/>
          <w:sz w:val="24"/>
        </w:rPr>
        <w:t>Key</w:t>
      </w:r>
      <w:r>
        <w:rPr>
          <w:rFonts w:ascii="Times New Roman" w:eastAsia="Times New Roman" w:hAnsi="Times New Roman"/>
        </w:rPr>
        <w:t xml:space="preserve"> :</w:t>
      </w:r>
      <w:proofErr w:type="gramEnd"/>
      <w:r>
        <w:rPr>
          <w:rFonts w:ascii="Times New Roman" w:eastAsia="Times New Roman" w:hAnsi="Times New Roman"/>
        </w:rPr>
        <w:t xml:space="preserve"> </w:t>
      </w:r>
      <w:r w:rsidR="00A65587">
        <w:rPr>
          <w:rFonts w:ascii="Times New Roman" w:eastAsia="Times New Roman" w:hAnsi="Times New Roman"/>
          <w:sz w:val="24"/>
        </w:rPr>
        <w:t>DID</w:t>
      </w:r>
      <w:r w:rsidR="00C90B11">
        <w:rPr>
          <w:rFonts w:ascii="Times New Roman" w:eastAsia="Times New Roman" w:hAnsi="Times New Roman"/>
          <w:sz w:val="24"/>
        </w:rPr>
        <w:t xml:space="preserve">, </w:t>
      </w:r>
      <w:proofErr w:type="spellStart"/>
      <w:r w:rsidR="00C90B11">
        <w:rPr>
          <w:rFonts w:ascii="Times New Roman" w:eastAsia="Times New Roman" w:hAnsi="Times New Roman"/>
          <w:sz w:val="24"/>
        </w:rPr>
        <w:t>Appointment_No</w:t>
      </w:r>
      <w:proofErr w:type="spellEnd"/>
    </w:p>
    <w:p w:rsidR="00C90B11" w:rsidRPr="00C90B11" w:rsidRDefault="00C90B11" w:rsidP="00C90B11">
      <w:pPr>
        <w:tabs>
          <w:tab w:val="left" w:pos="1040"/>
        </w:tabs>
        <w:spacing w:line="0" w:lineRule="atLeast"/>
        <w:ind w:left="1040"/>
        <w:jc w:val="both"/>
        <w:rPr>
          <w:rFonts w:ascii="Times New Roman" w:eastAsia="Times New Roman" w:hAnsi="Times New Roman"/>
          <w:b/>
          <w:sz w:val="24"/>
        </w:rPr>
      </w:pPr>
    </w:p>
    <w:p w:rsidR="001A720F" w:rsidRDefault="00A65587">
      <w:pPr>
        <w:spacing w:line="0" w:lineRule="atLeast"/>
        <w:ind w:left="70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Normal Form: BCNF</w:t>
      </w:r>
    </w:p>
    <w:p w:rsidR="001A720F" w:rsidRDefault="001A720F">
      <w:pPr>
        <w:spacing w:line="276" w:lineRule="exact"/>
        <w:rPr>
          <w:rFonts w:ascii="Times New Roman" w:eastAsia="Times New Roman" w:hAnsi="Times New Roman"/>
        </w:rPr>
      </w:pPr>
    </w:p>
    <w:p w:rsidR="001A720F" w:rsidRDefault="00A65587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b/>
          <w:sz w:val="24"/>
        </w:rPr>
        <w:t xml:space="preserve">9. </w:t>
      </w:r>
      <w:proofErr w:type="spellStart"/>
      <w:r>
        <w:rPr>
          <w:rFonts w:ascii="Times New Roman" w:eastAsia="Times New Roman" w:hAnsi="Times New Roman"/>
          <w:b/>
          <w:sz w:val="24"/>
          <w:u w:val="single"/>
        </w:rPr>
        <w:t>Treated_By</w:t>
      </w:r>
      <w:proofErr w:type="spellEnd"/>
      <w:r>
        <w:rPr>
          <w:rFonts w:ascii="Times New Roman" w:eastAsia="Times New Roman" w:hAnsi="Times New Roman"/>
          <w:b/>
          <w:sz w:val="24"/>
          <w:u w:val="single"/>
        </w:rPr>
        <w:t>:</w:t>
      </w:r>
    </w:p>
    <w:p w:rsidR="001A720F" w:rsidRDefault="001A720F">
      <w:pPr>
        <w:spacing w:line="276" w:lineRule="exact"/>
        <w:rPr>
          <w:rFonts w:ascii="Times New Roman" w:eastAsia="Times New Roman" w:hAnsi="Times New Roman"/>
        </w:rPr>
      </w:pPr>
    </w:p>
    <w:p w:rsidR="001A720F" w:rsidRDefault="00A65587">
      <w:pPr>
        <w:spacing w:line="0" w:lineRule="atLeast"/>
        <w:ind w:left="70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Functional Dependencies:</w:t>
      </w:r>
    </w:p>
    <w:p w:rsidR="001A720F" w:rsidRDefault="001A720F">
      <w:pPr>
        <w:spacing w:line="5" w:lineRule="exact"/>
        <w:rPr>
          <w:rFonts w:ascii="Times New Roman" w:eastAsia="Times New Roman" w:hAnsi="Times New Roman"/>
        </w:rPr>
      </w:pPr>
    </w:p>
    <w:p w:rsidR="0046146F" w:rsidRDefault="0046146F" w:rsidP="0046146F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sz w:val="24"/>
        </w:rPr>
        <w:t xml:space="preserve">           </w:t>
      </w:r>
      <w:r>
        <w:rPr>
          <w:rFonts w:ascii="Times New Roman" w:eastAsia="Times New Roman" w:hAnsi="Times New Roman"/>
          <w:b/>
          <w:sz w:val="24"/>
        </w:rPr>
        <w:t>► No FDs</w:t>
      </w:r>
    </w:p>
    <w:p w:rsidR="0046146F" w:rsidRDefault="0046146F" w:rsidP="0046146F">
      <w:pPr>
        <w:tabs>
          <w:tab w:val="left" w:pos="1040"/>
        </w:tabs>
        <w:spacing w:line="0" w:lineRule="atLeast"/>
        <w:jc w:val="both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</w:rPr>
        <w:t xml:space="preserve">              </w:t>
      </w:r>
      <w:proofErr w:type="gramStart"/>
      <w:r w:rsidRPr="0046146F">
        <w:rPr>
          <w:rFonts w:ascii="Times New Roman" w:eastAsia="Times New Roman" w:hAnsi="Times New Roman"/>
          <w:sz w:val="24"/>
        </w:rPr>
        <w:t>Key</w:t>
      </w:r>
      <w:r>
        <w:rPr>
          <w:rFonts w:ascii="Times New Roman" w:eastAsia="Times New Roman" w:hAnsi="Times New Roman"/>
        </w:rPr>
        <w:t xml:space="preserve"> :</w:t>
      </w:r>
      <w:proofErr w:type="gramEnd"/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eastAsia="Times New Roman" w:hAnsi="Times New Roman"/>
          <w:sz w:val="24"/>
        </w:rPr>
        <w:t>DID, PID</w:t>
      </w:r>
    </w:p>
    <w:p w:rsidR="001A720F" w:rsidRDefault="001A720F">
      <w:pPr>
        <w:spacing w:line="271" w:lineRule="exact"/>
        <w:rPr>
          <w:rFonts w:ascii="Times New Roman" w:eastAsia="Times New Roman" w:hAnsi="Times New Roman"/>
        </w:rPr>
      </w:pPr>
    </w:p>
    <w:p w:rsidR="001A720F" w:rsidRDefault="00A65587">
      <w:pPr>
        <w:spacing w:line="0" w:lineRule="atLeast"/>
        <w:ind w:left="70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Normal Form: BCNF</w:t>
      </w:r>
    </w:p>
    <w:p w:rsidR="001A720F" w:rsidRDefault="001A720F">
      <w:pPr>
        <w:spacing w:line="276" w:lineRule="exact"/>
        <w:rPr>
          <w:rFonts w:ascii="Times New Roman" w:eastAsia="Times New Roman" w:hAnsi="Times New Roman"/>
        </w:rPr>
      </w:pPr>
    </w:p>
    <w:p w:rsidR="001A720F" w:rsidRDefault="00A65587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b/>
          <w:sz w:val="24"/>
        </w:rPr>
        <w:t xml:space="preserve">10. </w:t>
      </w:r>
      <w:proofErr w:type="spellStart"/>
      <w:r>
        <w:rPr>
          <w:rFonts w:ascii="Times New Roman" w:eastAsia="Times New Roman" w:hAnsi="Times New Roman"/>
          <w:b/>
          <w:sz w:val="24"/>
          <w:u w:val="single"/>
        </w:rPr>
        <w:t>Available_Wards</w:t>
      </w:r>
      <w:proofErr w:type="spellEnd"/>
      <w:r>
        <w:rPr>
          <w:rFonts w:ascii="Times New Roman" w:eastAsia="Times New Roman" w:hAnsi="Times New Roman"/>
          <w:b/>
          <w:sz w:val="24"/>
          <w:u w:val="single"/>
        </w:rPr>
        <w:t>:</w:t>
      </w:r>
    </w:p>
    <w:p w:rsidR="001A720F" w:rsidRDefault="001A720F">
      <w:pPr>
        <w:spacing w:line="276" w:lineRule="exact"/>
        <w:rPr>
          <w:rFonts w:ascii="Times New Roman" w:eastAsia="Times New Roman" w:hAnsi="Times New Roman"/>
        </w:rPr>
      </w:pPr>
    </w:p>
    <w:p w:rsidR="001A720F" w:rsidRDefault="00A65587">
      <w:pPr>
        <w:spacing w:line="0" w:lineRule="atLeast"/>
        <w:ind w:left="70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Functional Dependencies:</w:t>
      </w:r>
    </w:p>
    <w:p w:rsidR="001A720F" w:rsidRDefault="001A720F">
      <w:pPr>
        <w:spacing w:line="5" w:lineRule="exact"/>
        <w:rPr>
          <w:rFonts w:ascii="Times New Roman" w:eastAsia="Times New Roman" w:hAnsi="Times New Roman"/>
        </w:rPr>
      </w:pPr>
    </w:p>
    <w:p w:rsidR="001A720F" w:rsidRDefault="00A65587">
      <w:pPr>
        <w:numPr>
          <w:ilvl w:val="0"/>
          <w:numId w:val="9"/>
        </w:numPr>
        <w:tabs>
          <w:tab w:val="left" w:pos="1040"/>
        </w:tabs>
        <w:spacing w:line="0" w:lineRule="atLeast"/>
        <w:ind w:left="1040" w:hanging="334"/>
        <w:jc w:val="both"/>
        <w:rPr>
          <w:rFonts w:ascii="Times New Roman" w:eastAsia="Times New Roman" w:hAnsi="Times New Roman"/>
          <w:b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Ward_no</w:t>
      </w:r>
      <w:proofErr w:type="spellEnd"/>
      <w:r>
        <w:rPr>
          <w:rFonts w:ascii="Times New Roman" w:eastAsia="Times New Roman" w:hAnsi="Times New Roman"/>
          <w:sz w:val="24"/>
        </w:rPr>
        <w:t xml:space="preserve"> → </w:t>
      </w:r>
      <w:proofErr w:type="spellStart"/>
      <w:r>
        <w:rPr>
          <w:rFonts w:ascii="Times New Roman" w:eastAsia="Times New Roman" w:hAnsi="Times New Roman"/>
          <w:sz w:val="24"/>
        </w:rPr>
        <w:t>Ward_type</w:t>
      </w:r>
      <w:proofErr w:type="spellEnd"/>
    </w:p>
    <w:p w:rsidR="001A720F" w:rsidRDefault="00A65587">
      <w:pPr>
        <w:numPr>
          <w:ilvl w:val="0"/>
          <w:numId w:val="9"/>
        </w:numPr>
        <w:tabs>
          <w:tab w:val="left" w:pos="1060"/>
        </w:tabs>
        <w:spacing w:line="236" w:lineRule="auto"/>
        <w:ind w:left="1060" w:hanging="354"/>
        <w:jc w:val="both"/>
        <w:rPr>
          <w:rFonts w:ascii="Times New Roman" w:eastAsia="Times New Roman" w:hAnsi="Times New Roman"/>
          <w:b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Ward_no</w:t>
      </w:r>
      <w:proofErr w:type="spellEnd"/>
      <w:r>
        <w:rPr>
          <w:rFonts w:ascii="Times New Roman" w:eastAsia="Times New Roman" w:hAnsi="Times New Roman"/>
          <w:sz w:val="24"/>
        </w:rPr>
        <w:t xml:space="preserve"> → </w:t>
      </w:r>
      <w:proofErr w:type="spellStart"/>
      <w:r>
        <w:rPr>
          <w:rFonts w:ascii="Times New Roman" w:eastAsia="Times New Roman" w:hAnsi="Times New Roman"/>
          <w:sz w:val="24"/>
        </w:rPr>
        <w:t>Ward_capacity</w:t>
      </w:r>
      <w:proofErr w:type="spellEnd"/>
    </w:p>
    <w:p w:rsidR="001A720F" w:rsidRDefault="001A720F">
      <w:pPr>
        <w:spacing w:line="4" w:lineRule="exact"/>
        <w:rPr>
          <w:rFonts w:ascii="Times New Roman" w:eastAsia="Times New Roman" w:hAnsi="Times New Roman"/>
          <w:b/>
          <w:sz w:val="24"/>
        </w:rPr>
      </w:pPr>
    </w:p>
    <w:p w:rsidR="001A720F" w:rsidRDefault="00A65587">
      <w:pPr>
        <w:numPr>
          <w:ilvl w:val="0"/>
          <w:numId w:val="9"/>
        </w:numPr>
        <w:tabs>
          <w:tab w:val="left" w:pos="1040"/>
        </w:tabs>
        <w:spacing w:line="0" w:lineRule="atLeast"/>
        <w:ind w:left="1040" w:hanging="334"/>
        <w:jc w:val="both"/>
        <w:rPr>
          <w:rFonts w:ascii="Times New Roman" w:eastAsia="Times New Roman" w:hAnsi="Times New Roman"/>
          <w:b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Ward_no</w:t>
      </w:r>
      <w:proofErr w:type="spellEnd"/>
      <w:r>
        <w:rPr>
          <w:rFonts w:ascii="Times New Roman" w:eastAsia="Times New Roman" w:hAnsi="Times New Roman"/>
          <w:sz w:val="24"/>
        </w:rPr>
        <w:t xml:space="preserve"> → </w:t>
      </w:r>
      <w:proofErr w:type="spellStart"/>
      <w:r>
        <w:rPr>
          <w:rFonts w:ascii="Times New Roman" w:eastAsia="Times New Roman" w:hAnsi="Times New Roman"/>
          <w:sz w:val="24"/>
        </w:rPr>
        <w:t>Ward_rate</w:t>
      </w:r>
      <w:r w:rsidR="00C90B11">
        <w:rPr>
          <w:rFonts w:ascii="Times New Roman" w:eastAsia="Times New Roman" w:hAnsi="Times New Roman"/>
          <w:sz w:val="24"/>
        </w:rPr>
        <w:t>Perday</w:t>
      </w:r>
      <w:proofErr w:type="spellEnd"/>
    </w:p>
    <w:p w:rsidR="001A720F" w:rsidRDefault="001A720F">
      <w:pPr>
        <w:tabs>
          <w:tab w:val="left" w:pos="1040"/>
        </w:tabs>
        <w:spacing w:line="0" w:lineRule="atLeast"/>
        <w:ind w:left="1040" w:hanging="334"/>
        <w:jc w:val="both"/>
        <w:rPr>
          <w:rFonts w:ascii="Times New Roman" w:eastAsia="Times New Roman" w:hAnsi="Times New Roman"/>
          <w:b/>
          <w:sz w:val="24"/>
        </w:rPr>
        <w:sectPr w:rsidR="001A720F">
          <w:pgSz w:w="11900" w:h="16840"/>
          <w:pgMar w:top="1118" w:right="1160" w:bottom="1121" w:left="1140" w:header="0" w:footer="0" w:gutter="0"/>
          <w:cols w:space="0" w:equalWidth="0">
            <w:col w:w="9600"/>
          </w:cols>
          <w:docGrid w:linePitch="36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80"/>
        <w:gridCol w:w="3020"/>
      </w:tblGrid>
      <w:tr w:rsidR="001A720F">
        <w:trPr>
          <w:trHeight w:val="273"/>
        </w:trPr>
        <w:tc>
          <w:tcPr>
            <w:tcW w:w="6580" w:type="dxa"/>
            <w:shd w:val="clear" w:color="auto" w:fill="auto"/>
            <w:vAlign w:val="bottom"/>
          </w:tcPr>
          <w:p w:rsidR="001A720F" w:rsidRDefault="00A65587">
            <w:pPr>
              <w:spacing w:line="0" w:lineRule="atLeast"/>
              <w:rPr>
                <w:rFonts w:ascii="Liberation Serif" w:eastAsia="Liberation Serif" w:hAnsi="Liberation Serif"/>
                <w:b/>
                <w:sz w:val="16"/>
              </w:rPr>
            </w:pPr>
            <w:bookmarkStart w:id="2" w:name="page3"/>
            <w:bookmarkEnd w:id="2"/>
            <w:r>
              <w:rPr>
                <w:rFonts w:ascii="Liberation Serif" w:eastAsia="Liberation Serif" w:hAnsi="Liberation Serif"/>
                <w:b/>
                <w:sz w:val="16"/>
              </w:rPr>
              <w:lastRenderedPageBreak/>
              <w:t>Minimal Functional Dependencies in Canonical Form</w:t>
            </w:r>
          </w:p>
        </w:tc>
        <w:tc>
          <w:tcPr>
            <w:tcW w:w="3020" w:type="dxa"/>
            <w:shd w:val="clear" w:color="auto" w:fill="auto"/>
            <w:vAlign w:val="bottom"/>
          </w:tcPr>
          <w:p w:rsidR="001A720F" w:rsidRDefault="00A65587">
            <w:pPr>
              <w:spacing w:line="0" w:lineRule="atLeast"/>
              <w:jc w:val="right"/>
              <w:rPr>
                <w:rFonts w:ascii="Liberation Serif" w:eastAsia="Liberation Serif" w:hAnsi="Liberation Serif"/>
                <w:b/>
                <w:sz w:val="21"/>
              </w:rPr>
            </w:pPr>
            <w:r>
              <w:rPr>
                <w:rFonts w:ascii="Liberation Serif" w:eastAsia="Liberation Serif" w:hAnsi="Liberation Serif"/>
                <w:b/>
                <w:sz w:val="21"/>
              </w:rPr>
              <w:t>3</w:t>
            </w:r>
          </w:p>
        </w:tc>
      </w:tr>
    </w:tbl>
    <w:p w:rsidR="001A720F" w:rsidRDefault="001A720F">
      <w:pPr>
        <w:spacing w:line="200" w:lineRule="exact"/>
        <w:rPr>
          <w:rFonts w:ascii="Times New Roman" w:eastAsia="Times New Roman" w:hAnsi="Times New Roman"/>
        </w:rPr>
      </w:pPr>
    </w:p>
    <w:p w:rsidR="001A720F" w:rsidRDefault="001A720F">
      <w:pPr>
        <w:spacing w:line="322" w:lineRule="exact"/>
        <w:rPr>
          <w:rFonts w:ascii="Times New Roman" w:eastAsia="Times New Roman" w:hAnsi="Times New Roman"/>
        </w:rPr>
      </w:pPr>
    </w:p>
    <w:p w:rsidR="001A720F" w:rsidRDefault="00A65587">
      <w:pPr>
        <w:spacing w:line="0" w:lineRule="atLeast"/>
        <w:ind w:left="70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Normal Form: BCNF</w:t>
      </w:r>
    </w:p>
    <w:p w:rsidR="001A720F" w:rsidRDefault="001A720F">
      <w:pPr>
        <w:spacing w:line="276" w:lineRule="exact"/>
        <w:rPr>
          <w:rFonts w:ascii="Times New Roman" w:eastAsia="Times New Roman" w:hAnsi="Times New Roman"/>
        </w:rPr>
      </w:pPr>
    </w:p>
    <w:p w:rsidR="001A720F" w:rsidRDefault="00A65587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b/>
          <w:sz w:val="24"/>
        </w:rPr>
        <w:t xml:space="preserve">11. </w:t>
      </w:r>
      <w:proofErr w:type="spellStart"/>
      <w:r>
        <w:rPr>
          <w:rFonts w:ascii="Times New Roman" w:eastAsia="Times New Roman" w:hAnsi="Times New Roman"/>
          <w:b/>
          <w:sz w:val="24"/>
          <w:u w:val="single"/>
        </w:rPr>
        <w:t>Available_Operation</w:t>
      </w:r>
      <w:proofErr w:type="spellEnd"/>
      <w:r>
        <w:rPr>
          <w:rFonts w:ascii="Times New Roman" w:eastAsia="Times New Roman" w:hAnsi="Times New Roman"/>
          <w:b/>
          <w:sz w:val="24"/>
          <w:u w:val="single"/>
        </w:rPr>
        <w:t>:</w:t>
      </w:r>
    </w:p>
    <w:p w:rsidR="001A720F" w:rsidRDefault="001A720F">
      <w:pPr>
        <w:spacing w:line="276" w:lineRule="exact"/>
        <w:rPr>
          <w:rFonts w:ascii="Times New Roman" w:eastAsia="Times New Roman" w:hAnsi="Times New Roman"/>
        </w:rPr>
      </w:pPr>
    </w:p>
    <w:p w:rsidR="001A720F" w:rsidRDefault="00A65587">
      <w:pPr>
        <w:spacing w:line="0" w:lineRule="atLeast"/>
        <w:ind w:left="70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Functional Dependencies:</w:t>
      </w:r>
    </w:p>
    <w:p w:rsidR="001A720F" w:rsidRDefault="001A720F">
      <w:pPr>
        <w:spacing w:line="5" w:lineRule="exact"/>
        <w:rPr>
          <w:rFonts w:ascii="Times New Roman" w:eastAsia="Times New Roman" w:hAnsi="Times New Roman"/>
        </w:rPr>
      </w:pPr>
    </w:p>
    <w:p w:rsidR="001A720F" w:rsidRDefault="00C90B11">
      <w:pPr>
        <w:numPr>
          <w:ilvl w:val="0"/>
          <w:numId w:val="10"/>
        </w:numPr>
        <w:tabs>
          <w:tab w:val="left" w:pos="1040"/>
        </w:tabs>
        <w:spacing w:line="0" w:lineRule="atLeast"/>
        <w:ind w:left="1040" w:hanging="334"/>
        <w:jc w:val="both"/>
        <w:rPr>
          <w:rFonts w:ascii="Times New Roman" w:eastAsia="Times New Roman" w:hAnsi="Times New Roman"/>
          <w:b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Operation_id</w:t>
      </w:r>
      <w:proofErr w:type="spellEnd"/>
      <w:r>
        <w:rPr>
          <w:rFonts w:ascii="Times New Roman" w:eastAsia="Times New Roman" w:hAnsi="Times New Roman"/>
          <w:sz w:val="24"/>
        </w:rPr>
        <w:t xml:space="preserve"> → </w:t>
      </w:r>
      <w:proofErr w:type="spellStart"/>
      <w:r>
        <w:rPr>
          <w:rFonts w:ascii="Times New Roman" w:eastAsia="Times New Roman" w:hAnsi="Times New Roman"/>
          <w:sz w:val="24"/>
        </w:rPr>
        <w:t>Operation_name</w:t>
      </w:r>
      <w:proofErr w:type="spellEnd"/>
    </w:p>
    <w:p w:rsidR="001A720F" w:rsidRDefault="00C90B11">
      <w:pPr>
        <w:numPr>
          <w:ilvl w:val="0"/>
          <w:numId w:val="10"/>
        </w:numPr>
        <w:tabs>
          <w:tab w:val="left" w:pos="1060"/>
        </w:tabs>
        <w:spacing w:line="0" w:lineRule="atLeast"/>
        <w:ind w:left="1060" w:hanging="354"/>
        <w:jc w:val="both"/>
        <w:rPr>
          <w:rFonts w:ascii="Times New Roman" w:eastAsia="Times New Roman" w:hAnsi="Times New Roman"/>
          <w:b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Operation_id</w:t>
      </w:r>
      <w:proofErr w:type="spellEnd"/>
      <w:r>
        <w:rPr>
          <w:rFonts w:ascii="Times New Roman" w:eastAsia="Times New Roman" w:hAnsi="Times New Roman"/>
          <w:sz w:val="24"/>
        </w:rPr>
        <w:t xml:space="preserve"> → </w:t>
      </w:r>
      <w:proofErr w:type="spellStart"/>
      <w:r>
        <w:rPr>
          <w:rFonts w:ascii="Times New Roman" w:eastAsia="Times New Roman" w:hAnsi="Times New Roman"/>
          <w:sz w:val="24"/>
        </w:rPr>
        <w:t>Operation_rate</w:t>
      </w:r>
      <w:proofErr w:type="spellEnd"/>
    </w:p>
    <w:p w:rsidR="001A720F" w:rsidRDefault="001A720F">
      <w:pPr>
        <w:spacing w:line="271" w:lineRule="exact"/>
        <w:rPr>
          <w:rFonts w:ascii="Times New Roman" w:eastAsia="Times New Roman" w:hAnsi="Times New Roman"/>
        </w:rPr>
      </w:pPr>
    </w:p>
    <w:p w:rsidR="001A720F" w:rsidRDefault="00A65587">
      <w:pPr>
        <w:spacing w:line="0" w:lineRule="atLeast"/>
        <w:ind w:left="70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Normal Form: BCNF</w:t>
      </w:r>
    </w:p>
    <w:p w:rsidR="001A720F" w:rsidRDefault="001A720F">
      <w:pPr>
        <w:spacing w:line="276" w:lineRule="exact"/>
        <w:rPr>
          <w:rFonts w:ascii="Times New Roman" w:eastAsia="Times New Roman" w:hAnsi="Times New Roman"/>
        </w:rPr>
      </w:pPr>
    </w:p>
    <w:p w:rsidR="001A720F" w:rsidRDefault="00A65587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b/>
          <w:sz w:val="24"/>
        </w:rPr>
        <w:t xml:space="preserve">12. </w:t>
      </w:r>
      <w:proofErr w:type="spellStart"/>
      <w:r>
        <w:rPr>
          <w:rFonts w:ascii="Times New Roman" w:eastAsia="Times New Roman" w:hAnsi="Times New Roman"/>
          <w:b/>
          <w:sz w:val="24"/>
          <w:u w:val="single"/>
        </w:rPr>
        <w:t>Available_Medicine</w:t>
      </w:r>
      <w:proofErr w:type="spellEnd"/>
      <w:r>
        <w:rPr>
          <w:rFonts w:ascii="Times New Roman" w:eastAsia="Times New Roman" w:hAnsi="Times New Roman"/>
          <w:b/>
          <w:sz w:val="24"/>
          <w:u w:val="single"/>
        </w:rPr>
        <w:t>:</w:t>
      </w:r>
    </w:p>
    <w:p w:rsidR="001A720F" w:rsidRDefault="001A720F">
      <w:pPr>
        <w:spacing w:line="276" w:lineRule="exact"/>
        <w:rPr>
          <w:rFonts w:ascii="Times New Roman" w:eastAsia="Times New Roman" w:hAnsi="Times New Roman"/>
        </w:rPr>
      </w:pPr>
    </w:p>
    <w:p w:rsidR="001A720F" w:rsidRDefault="00A65587">
      <w:pPr>
        <w:spacing w:line="0" w:lineRule="atLeast"/>
        <w:ind w:left="70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Functional Dependencies:</w:t>
      </w:r>
    </w:p>
    <w:p w:rsidR="001A720F" w:rsidRDefault="001A720F">
      <w:pPr>
        <w:spacing w:line="5" w:lineRule="exact"/>
        <w:rPr>
          <w:rFonts w:ascii="Times New Roman" w:eastAsia="Times New Roman" w:hAnsi="Times New Roman"/>
        </w:rPr>
      </w:pPr>
    </w:p>
    <w:p w:rsidR="001A720F" w:rsidRDefault="00C90B11">
      <w:pPr>
        <w:numPr>
          <w:ilvl w:val="0"/>
          <w:numId w:val="11"/>
        </w:numPr>
        <w:tabs>
          <w:tab w:val="left" w:pos="1040"/>
        </w:tabs>
        <w:spacing w:line="0" w:lineRule="atLeast"/>
        <w:ind w:left="1040" w:hanging="334"/>
        <w:jc w:val="both"/>
        <w:rPr>
          <w:rFonts w:ascii="Times New Roman" w:eastAsia="Times New Roman" w:hAnsi="Times New Roman"/>
          <w:b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Medicine_id</w:t>
      </w:r>
      <w:proofErr w:type="spellEnd"/>
      <w:r>
        <w:rPr>
          <w:rFonts w:ascii="Times New Roman" w:eastAsia="Times New Roman" w:hAnsi="Times New Roman"/>
          <w:sz w:val="24"/>
        </w:rPr>
        <w:t xml:space="preserve"> → </w:t>
      </w:r>
      <w:proofErr w:type="spellStart"/>
      <w:r>
        <w:rPr>
          <w:rFonts w:ascii="Times New Roman" w:eastAsia="Times New Roman" w:hAnsi="Times New Roman"/>
          <w:sz w:val="24"/>
        </w:rPr>
        <w:t>Medicine_name</w:t>
      </w:r>
      <w:proofErr w:type="spellEnd"/>
    </w:p>
    <w:p w:rsidR="001A720F" w:rsidRDefault="00C90B11">
      <w:pPr>
        <w:numPr>
          <w:ilvl w:val="0"/>
          <w:numId w:val="11"/>
        </w:numPr>
        <w:tabs>
          <w:tab w:val="left" w:pos="1060"/>
        </w:tabs>
        <w:spacing w:line="0" w:lineRule="atLeast"/>
        <w:ind w:left="1060" w:hanging="354"/>
        <w:jc w:val="both"/>
        <w:rPr>
          <w:rFonts w:ascii="Times New Roman" w:eastAsia="Times New Roman" w:hAnsi="Times New Roman"/>
          <w:b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Medicine_id</w:t>
      </w:r>
      <w:proofErr w:type="spellEnd"/>
      <w:r>
        <w:rPr>
          <w:rFonts w:ascii="Times New Roman" w:eastAsia="Times New Roman" w:hAnsi="Times New Roman"/>
          <w:sz w:val="24"/>
        </w:rPr>
        <w:t xml:space="preserve"> →</w:t>
      </w:r>
      <w:proofErr w:type="spellStart"/>
      <w:r>
        <w:rPr>
          <w:rFonts w:ascii="Times New Roman" w:eastAsia="Times New Roman" w:hAnsi="Times New Roman"/>
          <w:sz w:val="24"/>
        </w:rPr>
        <w:t>Medicine_rate</w:t>
      </w:r>
      <w:proofErr w:type="spellEnd"/>
    </w:p>
    <w:p w:rsidR="001A720F" w:rsidRDefault="001A720F">
      <w:pPr>
        <w:spacing w:line="271" w:lineRule="exact"/>
        <w:rPr>
          <w:rFonts w:ascii="Times New Roman" w:eastAsia="Times New Roman" w:hAnsi="Times New Roman"/>
        </w:rPr>
      </w:pPr>
    </w:p>
    <w:p w:rsidR="001A720F" w:rsidRDefault="00A65587">
      <w:pPr>
        <w:spacing w:line="0" w:lineRule="atLeast"/>
        <w:ind w:left="70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Normal Form: BCNF</w:t>
      </w:r>
    </w:p>
    <w:p w:rsidR="001A720F" w:rsidRDefault="001A720F">
      <w:pPr>
        <w:spacing w:line="276" w:lineRule="exact"/>
        <w:rPr>
          <w:rFonts w:ascii="Times New Roman" w:eastAsia="Times New Roman" w:hAnsi="Times New Roman"/>
        </w:rPr>
      </w:pPr>
    </w:p>
    <w:p w:rsidR="001A720F" w:rsidRDefault="00A65587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b/>
          <w:sz w:val="24"/>
        </w:rPr>
        <w:t xml:space="preserve">13. </w:t>
      </w:r>
      <w:proofErr w:type="spellStart"/>
      <w:r>
        <w:rPr>
          <w:rFonts w:ascii="Times New Roman" w:eastAsia="Times New Roman" w:hAnsi="Times New Roman"/>
          <w:b/>
          <w:sz w:val="24"/>
          <w:u w:val="single"/>
        </w:rPr>
        <w:t>Available_Test</w:t>
      </w:r>
      <w:proofErr w:type="spellEnd"/>
      <w:r>
        <w:rPr>
          <w:rFonts w:ascii="Times New Roman" w:eastAsia="Times New Roman" w:hAnsi="Times New Roman"/>
          <w:b/>
          <w:sz w:val="24"/>
          <w:u w:val="single"/>
        </w:rPr>
        <w:t>:</w:t>
      </w:r>
    </w:p>
    <w:p w:rsidR="001A720F" w:rsidRDefault="001A720F">
      <w:pPr>
        <w:spacing w:line="276" w:lineRule="exact"/>
        <w:rPr>
          <w:rFonts w:ascii="Times New Roman" w:eastAsia="Times New Roman" w:hAnsi="Times New Roman"/>
        </w:rPr>
      </w:pPr>
    </w:p>
    <w:p w:rsidR="001A720F" w:rsidRDefault="00A65587">
      <w:pPr>
        <w:spacing w:line="0" w:lineRule="atLeast"/>
        <w:ind w:left="70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Functional Dependencies:</w:t>
      </w:r>
    </w:p>
    <w:p w:rsidR="001A720F" w:rsidRPr="00C90B11" w:rsidRDefault="00C90B11" w:rsidP="00C90B11">
      <w:pPr>
        <w:numPr>
          <w:ilvl w:val="0"/>
          <w:numId w:val="12"/>
        </w:numPr>
        <w:tabs>
          <w:tab w:val="left" w:pos="1040"/>
        </w:tabs>
        <w:spacing w:line="0" w:lineRule="atLeast"/>
        <w:ind w:left="1040" w:hanging="334"/>
        <w:jc w:val="both"/>
        <w:rPr>
          <w:rFonts w:ascii="Times New Roman" w:eastAsia="Times New Roman" w:hAnsi="Times New Roman"/>
          <w:b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Test_id</w:t>
      </w:r>
      <w:proofErr w:type="spellEnd"/>
      <w:r>
        <w:rPr>
          <w:rFonts w:ascii="Times New Roman" w:eastAsia="Times New Roman" w:hAnsi="Times New Roman"/>
          <w:sz w:val="24"/>
        </w:rPr>
        <w:t xml:space="preserve"> → </w:t>
      </w:r>
      <w:proofErr w:type="spellStart"/>
      <w:r>
        <w:rPr>
          <w:rFonts w:ascii="Times New Roman" w:eastAsia="Times New Roman" w:hAnsi="Times New Roman"/>
          <w:sz w:val="24"/>
        </w:rPr>
        <w:t>Test_name</w:t>
      </w:r>
      <w:proofErr w:type="spellEnd"/>
    </w:p>
    <w:p w:rsidR="001A720F" w:rsidRDefault="00C90B11">
      <w:pPr>
        <w:numPr>
          <w:ilvl w:val="0"/>
          <w:numId w:val="12"/>
        </w:numPr>
        <w:tabs>
          <w:tab w:val="left" w:pos="1060"/>
        </w:tabs>
        <w:spacing w:line="0" w:lineRule="atLeast"/>
        <w:ind w:left="1060" w:hanging="354"/>
        <w:jc w:val="both"/>
        <w:rPr>
          <w:rFonts w:ascii="Times New Roman" w:eastAsia="Times New Roman" w:hAnsi="Times New Roman"/>
          <w:b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Test_id</w:t>
      </w:r>
      <w:proofErr w:type="spellEnd"/>
      <w:r>
        <w:rPr>
          <w:rFonts w:ascii="Times New Roman" w:eastAsia="Times New Roman" w:hAnsi="Times New Roman"/>
          <w:sz w:val="24"/>
        </w:rPr>
        <w:t xml:space="preserve"> → </w:t>
      </w:r>
      <w:proofErr w:type="spellStart"/>
      <w:r>
        <w:rPr>
          <w:rFonts w:ascii="Times New Roman" w:eastAsia="Times New Roman" w:hAnsi="Times New Roman"/>
          <w:sz w:val="24"/>
        </w:rPr>
        <w:t>Test_rate</w:t>
      </w:r>
      <w:proofErr w:type="spellEnd"/>
    </w:p>
    <w:p w:rsidR="001A720F" w:rsidRDefault="001A720F">
      <w:pPr>
        <w:spacing w:line="271" w:lineRule="exact"/>
        <w:rPr>
          <w:rFonts w:ascii="Times New Roman" w:eastAsia="Times New Roman" w:hAnsi="Times New Roman"/>
        </w:rPr>
      </w:pPr>
    </w:p>
    <w:p w:rsidR="001A720F" w:rsidRDefault="00A65587">
      <w:pPr>
        <w:spacing w:line="0" w:lineRule="atLeast"/>
        <w:ind w:left="70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Normal Form: BCNF</w:t>
      </w:r>
    </w:p>
    <w:p w:rsidR="001A720F" w:rsidRDefault="001A720F">
      <w:pPr>
        <w:spacing w:line="276" w:lineRule="exact"/>
        <w:rPr>
          <w:rFonts w:ascii="Times New Roman" w:eastAsia="Times New Roman" w:hAnsi="Times New Roman"/>
        </w:rPr>
      </w:pPr>
    </w:p>
    <w:p w:rsidR="001A720F" w:rsidRDefault="00A65587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b/>
          <w:sz w:val="24"/>
        </w:rPr>
        <w:t xml:space="preserve">14. </w:t>
      </w:r>
      <w:r>
        <w:rPr>
          <w:rFonts w:ascii="Times New Roman" w:eastAsia="Times New Roman" w:hAnsi="Times New Roman"/>
          <w:b/>
          <w:sz w:val="24"/>
          <w:u w:val="single"/>
        </w:rPr>
        <w:t>Bill:</w:t>
      </w:r>
    </w:p>
    <w:p w:rsidR="001A720F" w:rsidRDefault="001A720F">
      <w:pPr>
        <w:spacing w:line="276" w:lineRule="exact"/>
        <w:rPr>
          <w:rFonts w:ascii="Times New Roman" w:eastAsia="Times New Roman" w:hAnsi="Times New Roman"/>
        </w:rPr>
      </w:pPr>
    </w:p>
    <w:p w:rsidR="001A720F" w:rsidRDefault="00A65587">
      <w:pPr>
        <w:spacing w:line="0" w:lineRule="atLeast"/>
        <w:ind w:left="70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Functional Dependencies:</w:t>
      </w:r>
    </w:p>
    <w:p w:rsidR="001A720F" w:rsidRDefault="00A65587">
      <w:pPr>
        <w:numPr>
          <w:ilvl w:val="0"/>
          <w:numId w:val="13"/>
        </w:numPr>
        <w:tabs>
          <w:tab w:val="left" w:pos="1040"/>
        </w:tabs>
        <w:spacing w:line="0" w:lineRule="atLeast"/>
        <w:ind w:left="1040" w:hanging="334"/>
        <w:jc w:val="both"/>
        <w:rPr>
          <w:rFonts w:ascii="Times New Roman" w:eastAsia="Times New Roman" w:hAnsi="Times New Roman"/>
          <w:b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Bill_no</w:t>
      </w:r>
      <w:proofErr w:type="spellEnd"/>
      <w:r>
        <w:rPr>
          <w:rFonts w:ascii="Times New Roman" w:eastAsia="Times New Roman" w:hAnsi="Times New Roman"/>
          <w:sz w:val="24"/>
        </w:rPr>
        <w:t xml:space="preserve"> → </w:t>
      </w:r>
      <w:proofErr w:type="spellStart"/>
      <w:r>
        <w:rPr>
          <w:rFonts w:ascii="Times New Roman" w:eastAsia="Times New Roman" w:hAnsi="Times New Roman"/>
          <w:sz w:val="24"/>
        </w:rPr>
        <w:t>Bill_date</w:t>
      </w:r>
      <w:proofErr w:type="spellEnd"/>
    </w:p>
    <w:p w:rsidR="001A720F" w:rsidRDefault="001A720F">
      <w:pPr>
        <w:spacing w:line="4" w:lineRule="exact"/>
        <w:rPr>
          <w:rFonts w:ascii="Times New Roman" w:eastAsia="Times New Roman" w:hAnsi="Times New Roman"/>
          <w:b/>
          <w:sz w:val="24"/>
        </w:rPr>
      </w:pPr>
    </w:p>
    <w:p w:rsidR="001A720F" w:rsidRDefault="00A65587">
      <w:pPr>
        <w:numPr>
          <w:ilvl w:val="0"/>
          <w:numId w:val="13"/>
        </w:numPr>
        <w:tabs>
          <w:tab w:val="left" w:pos="1060"/>
        </w:tabs>
        <w:spacing w:line="0" w:lineRule="atLeast"/>
        <w:ind w:left="1060" w:hanging="354"/>
        <w:jc w:val="both"/>
        <w:rPr>
          <w:rFonts w:ascii="Times New Roman" w:eastAsia="Times New Roman" w:hAnsi="Times New Roman"/>
          <w:b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Bill_no</w:t>
      </w:r>
      <w:proofErr w:type="spellEnd"/>
      <w:r>
        <w:rPr>
          <w:rFonts w:ascii="Times New Roman" w:eastAsia="Times New Roman" w:hAnsi="Times New Roman"/>
          <w:sz w:val="24"/>
        </w:rPr>
        <w:t xml:space="preserve"> → PID</w:t>
      </w:r>
    </w:p>
    <w:p w:rsidR="001A720F" w:rsidRDefault="00A65587">
      <w:pPr>
        <w:numPr>
          <w:ilvl w:val="0"/>
          <w:numId w:val="13"/>
        </w:numPr>
        <w:tabs>
          <w:tab w:val="left" w:pos="1040"/>
        </w:tabs>
        <w:spacing w:line="0" w:lineRule="atLeast"/>
        <w:ind w:left="1040" w:hanging="334"/>
        <w:jc w:val="both"/>
        <w:rPr>
          <w:rFonts w:ascii="Times New Roman" w:eastAsia="Times New Roman" w:hAnsi="Times New Roman"/>
          <w:b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Bill_no</w:t>
      </w:r>
      <w:proofErr w:type="spellEnd"/>
      <w:r>
        <w:rPr>
          <w:rFonts w:ascii="Times New Roman" w:eastAsia="Times New Roman" w:hAnsi="Times New Roman"/>
          <w:sz w:val="24"/>
        </w:rPr>
        <w:t xml:space="preserve"> → </w:t>
      </w:r>
      <w:proofErr w:type="spellStart"/>
      <w:r>
        <w:rPr>
          <w:rFonts w:ascii="Times New Roman" w:eastAsia="Times New Roman" w:hAnsi="Times New Roman"/>
          <w:sz w:val="24"/>
        </w:rPr>
        <w:t>Total_amount</w:t>
      </w:r>
      <w:proofErr w:type="spellEnd"/>
    </w:p>
    <w:p w:rsidR="001A720F" w:rsidRDefault="001A720F">
      <w:pPr>
        <w:spacing w:line="271" w:lineRule="exact"/>
        <w:rPr>
          <w:rFonts w:ascii="Times New Roman" w:eastAsia="Times New Roman" w:hAnsi="Times New Roman"/>
        </w:rPr>
      </w:pPr>
    </w:p>
    <w:p w:rsidR="001A720F" w:rsidRDefault="00A65587">
      <w:pPr>
        <w:spacing w:line="0" w:lineRule="atLeast"/>
        <w:ind w:left="70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Normal Form: BCNF</w:t>
      </w:r>
    </w:p>
    <w:p w:rsidR="001A720F" w:rsidRDefault="001A720F">
      <w:pPr>
        <w:spacing w:line="276" w:lineRule="exact"/>
        <w:rPr>
          <w:rFonts w:ascii="Times New Roman" w:eastAsia="Times New Roman" w:hAnsi="Times New Roman"/>
        </w:rPr>
      </w:pPr>
    </w:p>
    <w:p w:rsidR="001A720F" w:rsidRDefault="00A65587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b/>
          <w:sz w:val="24"/>
        </w:rPr>
        <w:t xml:space="preserve">15. </w:t>
      </w:r>
      <w:proofErr w:type="spellStart"/>
      <w:r>
        <w:rPr>
          <w:rFonts w:ascii="Times New Roman" w:eastAsia="Times New Roman" w:hAnsi="Times New Roman"/>
          <w:b/>
          <w:sz w:val="24"/>
          <w:u w:val="single"/>
        </w:rPr>
        <w:t>Ward_list</w:t>
      </w:r>
      <w:proofErr w:type="spellEnd"/>
      <w:r>
        <w:rPr>
          <w:rFonts w:ascii="Times New Roman" w:eastAsia="Times New Roman" w:hAnsi="Times New Roman"/>
          <w:b/>
          <w:sz w:val="24"/>
          <w:u w:val="single"/>
        </w:rPr>
        <w:t>:</w:t>
      </w:r>
    </w:p>
    <w:p w:rsidR="001A720F" w:rsidRDefault="001A720F">
      <w:pPr>
        <w:spacing w:line="276" w:lineRule="exact"/>
        <w:rPr>
          <w:rFonts w:ascii="Times New Roman" w:eastAsia="Times New Roman" w:hAnsi="Times New Roman"/>
        </w:rPr>
      </w:pPr>
    </w:p>
    <w:p w:rsidR="001A720F" w:rsidRDefault="00A65587">
      <w:pPr>
        <w:spacing w:line="0" w:lineRule="atLeast"/>
        <w:ind w:left="70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Functional Dependencies:</w:t>
      </w:r>
    </w:p>
    <w:p w:rsidR="001A720F" w:rsidRDefault="00A65587">
      <w:pPr>
        <w:numPr>
          <w:ilvl w:val="0"/>
          <w:numId w:val="14"/>
        </w:numPr>
        <w:tabs>
          <w:tab w:val="left" w:pos="1040"/>
        </w:tabs>
        <w:spacing w:line="0" w:lineRule="atLeast"/>
        <w:ind w:left="1040" w:hanging="334"/>
        <w:jc w:val="both"/>
        <w:rPr>
          <w:rFonts w:ascii="Times New Roman" w:eastAsia="Times New Roman" w:hAnsi="Times New Roman"/>
          <w:b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Ward_list_id</w:t>
      </w:r>
      <w:proofErr w:type="spellEnd"/>
      <w:r>
        <w:rPr>
          <w:rFonts w:ascii="Times New Roman" w:eastAsia="Times New Roman" w:hAnsi="Times New Roman"/>
          <w:sz w:val="24"/>
        </w:rPr>
        <w:t xml:space="preserve"> →</w:t>
      </w:r>
      <w:proofErr w:type="spellStart"/>
      <w:r>
        <w:rPr>
          <w:rFonts w:ascii="Times New Roman" w:eastAsia="Times New Roman" w:hAnsi="Times New Roman"/>
          <w:sz w:val="24"/>
        </w:rPr>
        <w:t>ward_no</w:t>
      </w:r>
      <w:proofErr w:type="spellEnd"/>
    </w:p>
    <w:p w:rsidR="001A720F" w:rsidRDefault="001A720F">
      <w:pPr>
        <w:spacing w:line="4" w:lineRule="exact"/>
        <w:rPr>
          <w:rFonts w:ascii="Times New Roman" w:eastAsia="Times New Roman" w:hAnsi="Times New Roman"/>
          <w:b/>
          <w:sz w:val="24"/>
        </w:rPr>
      </w:pPr>
    </w:p>
    <w:p w:rsidR="001A720F" w:rsidRDefault="00A65587">
      <w:pPr>
        <w:numPr>
          <w:ilvl w:val="0"/>
          <w:numId w:val="14"/>
        </w:numPr>
        <w:tabs>
          <w:tab w:val="left" w:pos="1060"/>
        </w:tabs>
        <w:spacing w:line="0" w:lineRule="atLeast"/>
        <w:ind w:left="1060" w:hanging="354"/>
        <w:jc w:val="both"/>
        <w:rPr>
          <w:rFonts w:ascii="Times New Roman" w:eastAsia="Times New Roman" w:hAnsi="Times New Roman"/>
          <w:b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Ward_list_id</w:t>
      </w:r>
      <w:proofErr w:type="spellEnd"/>
      <w:r>
        <w:rPr>
          <w:rFonts w:ascii="Times New Roman" w:eastAsia="Times New Roman" w:hAnsi="Times New Roman"/>
          <w:sz w:val="24"/>
        </w:rPr>
        <w:t xml:space="preserve"> → </w:t>
      </w:r>
      <w:r w:rsidR="00FC608A">
        <w:rPr>
          <w:rFonts w:ascii="Times New Roman" w:eastAsia="Times New Roman" w:hAnsi="Times New Roman"/>
          <w:sz w:val="24"/>
        </w:rPr>
        <w:t>P</w:t>
      </w:r>
      <w:r>
        <w:rPr>
          <w:rFonts w:ascii="Times New Roman" w:eastAsia="Times New Roman" w:hAnsi="Times New Roman"/>
          <w:sz w:val="24"/>
        </w:rPr>
        <w:t>ID</w:t>
      </w:r>
    </w:p>
    <w:p w:rsidR="001A720F" w:rsidRDefault="00A65587">
      <w:pPr>
        <w:numPr>
          <w:ilvl w:val="0"/>
          <w:numId w:val="14"/>
        </w:numPr>
        <w:tabs>
          <w:tab w:val="left" w:pos="1040"/>
        </w:tabs>
        <w:spacing w:line="236" w:lineRule="auto"/>
        <w:ind w:left="1040" w:hanging="334"/>
        <w:jc w:val="both"/>
        <w:rPr>
          <w:rFonts w:ascii="Times New Roman" w:eastAsia="Times New Roman" w:hAnsi="Times New Roman"/>
          <w:b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Ward_list_id</w:t>
      </w:r>
      <w:proofErr w:type="spellEnd"/>
      <w:r>
        <w:rPr>
          <w:rFonts w:ascii="Times New Roman" w:eastAsia="Times New Roman" w:hAnsi="Times New Roman"/>
          <w:sz w:val="24"/>
        </w:rPr>
        <w:t xml:space="preserve"> → </w:t>
      </w:r>
      <w:proofErr w:type="spellStart"/>
      <w:r>
        <w:rPr>
          <w:rFonts w:ascii="Times New Roman" w:eastAsia="Times New Roman" w:hAnsi="Times New Roman"/>
          <w:sz w:val="24"/>
        </w:rPr>
        <w:t>Stay_charges</w:t>
      </w:r>
      <w:proofErr w:type="spellEnd"/>
    </w:p>
    <w:p w:rsidR="001A720F" w:rsidRDefault="001A720F">
      <w:pPr>
        <w:spacing w:line="4" w:lineRule="exact"/>
        <w:rPr>
          <w:rFonts w:ascii="Times New Roman" w:eastAsia="Times New Roman" w:hAnsi="Times New Roman"/>
          <w:b/>
          <w:sz w:val="24"/>
        </w:rPr>
      </w:pPr>
    </w:p>
    <w:p w:rsidR="001A720F" w:rsidRDefault="00A65587">
      <w:pPr>
        <w:numPr>
          <w:ilvl w:val="0"/>
          <w:numId w:val="14"/>
        </w:numPr>
        <w:tabs>
          <w:tab w:val="left" w:pos="1060"/>
        </w:tabs>
        <w:spacing w:line="0" w:lineRule="atLeast"/>
        <w:ind w:left="1060" w:hanging="354"/>
        <w:jc w:val="both"/>
        <w:rPr>
          <w:rFonts w:ascii="Times New Roman" w:eastAsia="Times New Roman" w:hAnsi="Times New Roman"/>
          <w:b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Ward_list_id</w:t>
      </w:r>
      <w:proofErr w:type="spellEnd"/>
      <w:r>
        <w:rPr>
          <w:rFonts w:ascii="Times New Roman" w:eastAsia="Times New Roman" w:hAnsi="Times New Roman"/>
          <w:sz w:val="24"/>
        </w:rPr>
        <w:t xml:space="preserve"> → </w:t>
      </w:r>
      <w:proofErr w:type="spellStart"/>
      <w:r>
        <w:rPr>
          <w:rFonts w:ascii="Times New Roman" w:eastAsia="Times New Roman" w:hAnsi="Times New Roman"/>
          <w:sz w:val="24"/>
        </w:rPr>
        <w:t>Bill_no</w:t>
      </w:r>
      <w:proofErr w:type="spellEnd"/>
    </w:p>
    <w:p w:rsidR="001A720F" w:rsidRDefault="001A720F">
      <w:pPr>
        <w:spacing w:line="271" w:lineRule="exact"/>
        <w:rPr>
          <w:rFonts w:ascii="Times New Roman" w:eastAsia="Times New Roman" w:hAnsi="Times New Roman"/>
        </w:rPr>
      </w:pPr>
    </w:p>
    <w:p w:rsidR="001A720F" w:rsidRDefault="00A65587">
      <w:pPr>
        <w:spacing w:line="0" w:lineRule="atLeast"/>
        <w:ind w:left="70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Normal Form: BCNF</w:t>
      </w:r>
    </w:p>
    <w:p w:rsidR="001A720F" w:rsidRDefault="001A720F">
      <w:pPr>
        <w:spacing w:line="276" w:lineRule="exact"/>
        <w:rPr>
          <w:rFonts w:ascii="Times New Roman" w:eastAsia="Times New Roman" w:hAnsi="Times New Roman"/>
        </w:rPr>
      </w:pPr>
    </w:p>
    <w:p w:rsidR="001A720F" w:rsidRDefault="00A65587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b/>
          <w:sz w:val="24"/>
        </w:rPr>
        <w:t xml:space="preserve">16. </w:t>
      </w:r>
      <w:proofErr w:type="spellStart"/>
      <w:r>
        <w:rPr>
          <w:rFonts w:ascii="Times New Roman" w:eastAsia="Times New Roman" w:hAnsi="Times New Roman"/>
          <w:b/>
          <w:sz w:val="24"/>
          <w:u w:val="single"/>
        </w:rPr>
        <w:t>Test_list</w:t>
      </w:r>
      <w:proofErr w:type="spellEnd"/>
      <w:r>
        <w:rPr>
          <w:rFonts w:ascii="Times New Roman" w:eastAsia="Times New Roman" w:hAnsi="Times New Roman"/>
          <w:b/>
          <w:sz w:val="24"/>
          <w:u w:val="single"/>
        </w:rPr>
        <w:t>:</w:t>
      </w:r>
    </w:p>
    <w:p w:rsidR="001A720F" w:rsidRDefault="001A720F">
      <w:pPr>
        <w:spacing w:line="276" w:lineRule="exact"/>
        <w:rPr>
          <w:rFonts w:ascii="Times New Roman" w:eastAsia="Times New Roman" w:hAnsi="Times New Roman"/>
        </w:rPr>
      </w:pPr>
    </w:p>
    <w:p w:rsidR="001A720F" w:rsidRDefault="00A65587">
      <w:pPr>
        <w:spacing w:line="0" w:lineRule="atLeast"/>
        <w:ind w:left="70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Functional Dependencies:</w:t>
      </w:r>
    </w:p>
    <w:p w:rsidR="001A720F" w:rsidRDefault="00A65587">
      <w:pPr>
        <w:spacing w:line="0" w:lineRule="atLeast"/>
        <w:ind w:left="7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(a) </w:t>
      </w:r>
      <w:proofErr w:type="spellStart"/>
      <w:r w:rsidR="00A27C3B">
        <w:rPr>
          <w:rFonts w:ascii="Times New Roman" w:eastAsia="Times New Roman" w:hAnsi="Times New Roman"/>
          <w:sz w:val="24"/>
        </w:rPr>
        <w:t>Test_list_id</w:t>
      </w:r>
      <w:proofErr w:type="spellEnd"/>
      <w:r w:rsidR="00A27C3B">
        <w:rPr>
          <w:rFonts w:ascii="Times New Roman" w:eastAsia="Times New Roman" w:hAnsi="Times New Roman"/>
          <w:sz w:val="24"/>
        </w:rPr>
        <w:t xml:space="preserve"> → </w:t>
      </w:r>
      <w:proofErr w:type="spellStart"/>
      <w:r w:rsidR="00A27C3B">
        <w:rPr>
          <w:rFonts w:ascii="Times New Roman" w:eastAsia="Times New Roman" w:hAnsi="Times New Roman"/>
          <w:sz w:val="24"/>
        </w:rPr>
        <w:t>Test_date</w:t>
      </w:r>
      <w:proofErr w:type="spellEnd"/>
    </w:p>
    <w:p w:rsidR="001A720F" w:rsidRDefault="001A720F" w:rsidP="00A27C3B">
      <w:pPr>
        <w:spacing w:line="0" w:lineRule="atLeast"/>
        <w:rPr>
          <w:rFonts w:ascii="Times New Roman" w:eastAsia="Times New Roman" w:hAnsi="Times New Roman"/>
          <w:sz w:val="24"/>
        </w:rPr>
        <w:sectPr w:rsidR="001A720F">
          <w:pgSz w:w="11900" w:h="16840"/>
          <w:pgMar w:top="1118" w:right="1160" w:bottom="1126" w:left="1140" w:header="0" w:footer="0" w:gutter="0"/>
          <w:cols w:space="0" w:equalWidth="0">
            <w:col w:w="9600"/>
          </w:cols>
          <w:docGrid w:linePitch="36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80"/>
        <w:gridCol w:w="3020"/>
      </w:tblGrid>
      <w:tr w:rsidR="001A720F">
        <w:trPr>
          <w:trHeight w:val="273"/>
        </w:trPr>
        <w:tc>
          <w:tcPr>
            <w:tcW w:w="6580" w:type="dxa"/>
            <w:shd w:val="clear" w:color="auto" w:fill="auto"/>
            <w:vAlign w:val="bottom"/>
          </w:tcPr>
          <w:p w:rsidR="001A720F" w:rsidRDefault="00A65587">
            <w:pPr>
              <w:spacing w:line="0" w:lineRule="atLeast"/>
              <w:rPr>
                <w:rFonts w:ascii="Liberation Serif" w:eastAsia="Liberation Serif" w:hAnsi="Liberation Serif"/>
                <w:b/>
                <w:sz w:val="16"/>
              </w:rPr>
            </w:pPr>
            <w:bookmarkStart w:id="3" w:name="page4"/>
            <w:bookmarkEnd w:id="3"/>
            <w:r>
              <w:rPr>
                <w:rFonts w:ascii="Liberation Serif" w:eastAsia="Liberation Serif" w:hAnsi="Liberation Serif"/>
                <w:b/>
                <w:sz w:val="16"/>
              </w:rPr>
              <w:lastRenderedPageBreak/>
              <w:t>Minimal Functional Dependencies in Canonical Form</w:t>
            </w:r>
          </w:p>
        </w:tc>
        <w:tc>
          <w:tcPr>
            <w:tcW w:w="3020" w:type="dxa"/>
            <w:shd w:val="clear" w:color="auto" w:fill="auto"/>
            <w:vAlign w:val="bottom"/>
          </w:tcPr>
          <w:p w:rsidR="001A720F" w:rsidRDefault="00A65587">
            <w:pPr>
              <w:spacing w:line="0" w:lineRule="atLeast"/>
              <w:jc w:val="right"/>
              <w:rPr>
                <w:rFonts w:ascii="Liberation Serif" w:eastAsia="Liberation Serif" w:hAnsi="Liberation Serif"/>
                <w:b/>
                <w:sz w:val="21"/>
              </w:rPr>
            </w:pPr>
            <w:r>
              <w:rPr>
                <w:rFonts w:ascii="Liberation Serif" w:eastAsia="Liberation Serif" w:hAnsi="Liberation Serif"/>
                <w:b/>
                <w:sz w:val="21"/>
              </w:rPr>
              <w:t>4</w:t>
            </w:r>
          </w:p>
        </w:tc>
      </w:tr>
    </w:tbl>
    <w:p w:rsidR="001A720F" w:rsidRDefault="001A720F">
      <w:pPr>
        <w:spacing w:line="246" w:lineRule="exact"/>
        <w:rPr>
          <w:rFonts w:ascii="Times New Roman" w:eastAsia="Times New Roman" w:hAnsi="Times New Roman"/>
        </w:rPr>
      </w:pPr>
    </w:p>
    <w:p w:rsidR="001A720F" w:rsidRDefault="001A720F">
      <w:pPr>
        <w:spacing w:line="4" w:lineRule="exact"/>
        <w:rPr>
          <w:rFonts w:ascii="Times New Roman" w:eastAsia="Times New Roman" w:hAnsi="Times New Roman"/>
          <w:b/>
          <w:sz w:val="24"/>
        </w:rPr>
      </w:pPr>
    </w:p>
    <w:p w:rsidR="001A720F" w:rsidRPr="00FC608A" w:rsidRDefault="00A65587" w:rsidP="00FC608A">
      <w:pPr>
        <w:numPr>
          <w:ilvl w:val="0"/>
          <w:numId w:val="15"/>
        </w:numPr>
        <w:tabs>
          <w:tab w:val="left" w:pos="1040"/>
        </w:tabs>
        <w:spacing w:line="0" w:lineRule="atLeast"/>
        <w:ind w:left="1040" w:hanging="334"/>
        <w:jc w:val="both"/>
        <w:rPr>
          <w:rFonts w:ascii="Times New Roman" w:eastAsia="Times New Roman" w:hAnsi="Times New Roman"/>
          <w:b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Test_list_id</w:t>
      </w:r>
      <w:proofErr w:type="spellEnd"/>
      <w:r>
        <w:rPr>
          <w:rFonts w:ascii="Times New Roman" w:eastAsia="Times New Roman" w:hAnsi="Times New Roman"/>
          <w:sz w:val="24"/>
        </w:rPr>
        <w:t xml:space="preserve"> → </w:t>
      </w:r>
      <w:proofErr w:type="spellStart"/>
      <w:r>
        <w:rPr>
          <w:rFonts w:ascii="Times New Roman" w:eastAsia="Times New Roman" w:hAnsi="Times New Roman"/>
          <w:sz w:val="24"/>
        </w:rPr>
        <w:t>Test_bill_date</w:t>
      </w:r>
      <w:proofErr w:type="spellEnd"/>
    </w:p>
    <w:p w:rsidR="001A720F" w:rsidRDefault="00A65587">
      <w:pPr>
        <w:numPr>
          <w:ilvl w:val="0"/>
          <w:numId w:val="15"/>
        </w:numPr>
        <w:tabs>
          <w:tab w:val="left" w:pos="1060"/>
        </w:tabs>
        <w:spacing w:line="0" w:lineRule="atLeast"/>
        <w:ind w:left="1060" w:hanging="354"/>
        <w:jc w:val="both"/>
        <w:rPr>
          <w:rFonts w:ascii="Times New Roman" w:eastAsia="Times New Roman" w:hAnsi="Times New Roman"/>
          <w:b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Test_list_id</w:t>
      </w:r>
      <w:proofErr w:type="spellEnd"/>
      <w:r>
        <w:rPr>
          <w:rFonts w:ascii="Times New Roman" w:eastAsia="Times New Roman" w:hAnsi="Times New Roman"/>
          <w:sz w:val="24"/>
        </w:rPr>
        <w:t xml:space="preserve"> → </w:t>
      </w:r>
      <w:proofErr w:type="spellStart"/>
      <w:r>
        <w:rPr>
          <w:rFonts w:ascii="Times New Roman" w:eastAsia="Times New Roman" w:hAnsi="Times New Roman"/>
          <w:sz w:val="24"/>
        </w:rPr>
        <w:t>Test_amount</w:t>
      </w:r>
      <w:proofErr w:type="spellEnd"/>
    </w:p>
    <w:p w:rsidR="001A720F" w:rsidRDefault="00A65587">
      <w:pPr>
        <w:numPr>
          <w:ilvl w:val="0"/>
          <w:numId w:val="15"/>
        </w:numPr>
        <w:tabs>
          <w:tab w:val="left" w:pos="1040"/>
        </w:tabs>
        <w:spacing w:line="0" w:lineRule="atLeast"/>
        <w:ind w:left="1040" w:hanging="334"/>
        <w:jc w:val="both"/>
        <w:rPr>
          <w:rFonts w:ascii="Times New Roman" w:eastAsia="Times New Roman" w:hAnsi="Times New Roman"/>
          <w:b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Test_list_id</w:t>
      </w:r>
      <w:proofErr w:type="spellEnd"/>
      <w:r>
        <w:rPr>
          <w:rFonts w:ascii="Times New Roman" w:eastAsia="Times New Roman" w:hAnsi="Times New Roman"/>
          <w:sz w:val="24"/>
        </w:rPr>
        <w:t xml:space="preserve"> → DID</w:t>
      </w:r>
    </w:p>
    <w:p w:rsidR="001A720F" w:rsidRDefault="00A65587">
      <w:pPr>
        <w:numPr>
          <w:ilvl w:val="0"/>
          <w:numId w:val="15"/>
        </w:numPr>
        <w:tabs>
          <w:tab w:val="left" w:pos="1000"/>
        </w:tabs>
        <w:spacing w:line="0" w:lineRule="atLeast"/>
        <w:ind w:left="1000" w:hanging="294"/>
        <w:jc w:val="both"/>
        <w:rPr>
          <w:rFonts w:ascii="Times New Roman" w:eastAsia="Times New Roman" w:hAnsi="Times New Roman"/>
          <w:b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Test_list_id</w:t>
      </w:r>
      <w:proofErr w:type="spellEnd"/>
      <w:r>
        <w:rPr>
          <w:rFonts w:ascii="Times New Roman" w:eastAsia="Times New Roman" w:hAnsi="Times New Roman"/>
          <w:sz w:val="24"/>
        </w:rPr>
        <w:t xml:space="preserve"> → PID</w:t>
      </w:r>
    </w:p>
    <w:p w:rsidR="001A720F" w:rsidRDefault="001A720F">
      <w:pPr>
        <w:spacing w:line="4" w:lineRule="exact"/>
        <w:rPr>
          <w:rFonts w:ascii="Times New Roman" w:eastAsia="Times New Roman" w:hAnsi="Times New Roman"/>
          <w:b/>
          <w:sz w:val="24"/>
        </w:rPr>
      </w:pPr>
    </w:p>
    <w:p w:rsidR="001A720F" w:rsidRDefault="00A65587">
      <w:pPr>
        <w:numPr>
          <w:ilvl w:val="0"/>
          <w:numId w:val="15"/>
        </w:numPr>
        <w:tabs>
          <w:tab w:val="left" w:pos="1040"/>
        </w:tabs>
        <w:spacing w:line="0" w:lineRule="atLeast"/>
        <w:ind w:left="1040" w:hanging="334"/>
        <w:jc w:val="both"/>
        <w:rPr>
          <w:rFonts w:ascii="Times New Roman" w:eastAsia="Times New Roman" w:hAnsi="Times New Roman"/>
          <w:b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Test_list_id</w:t>
      </w:r>
      <w:proofErr w:type="spellEnd"/>
      <w:r>
        <w:rPr>
          <w:rFonts w:ascii="Times New Roman" w:eastAsia="Times New Roman" w:hAnsi="Times New Roman"/>
          <w:sz w:val="24"/>
        </w:rPr>
        <w:t xml:space="preserve"> → </w:t>
      </w:r>
      <w:proofErr w:type="spellStart"/>
      <w:r>
        <w:rPr>
          <w:rFonts w:ascii="Times New Roman" w:eastAsia="Times New Roman" w:hAnsi="Times New Roman"/>
          <w:sz w:val="24"/>
        </w:rPr>
        <w:t>Bill_no</w:t>
      </w:r>
      <w:proofErr w:type="spellEnd"/>
    </w:p>
    <w:p w:rsidR="001A720F" w:rsidRDefault="001A720F">
      <w:pPr>
        <w:spacing w:line="271" w:lineRule="exact"/>
        <w:rPr>
          <w:rFonts w:ascii="Times New Roman" w:eastAsia="Times New Roman" w:hAnsi="Times New Roman"/>
        </w:rPr>
      </w:pPr>
    </w:p>
    <w:p w:rsidR="001A720F" w:rsidRDefault="00A65587">
      <w:pPr>
        <w:spacing w:line="0" w:lineRule="atLeast"/>
        <w:ind w:left="70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Normal Form: BCNF</w:t>
      </w:r>
    </w:p>
    <w:p w:rsidR="001A720F" w:rsidRDefault="001A720F">
      <w:pPr>
        <w:spacing w:line="276" w:lineRule="exact"/>
        <w:rPr>
          <w:rFonts w:ascii="Times New Roman" w:eastAsia="Times New Roman" w:hAnsi="Times New Roman"/>
        </w:rPr>
      </w:pPr>
    </w:p>
    <w:p w:rsidR="001A720F" w:rsidRDefault="00A65587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b/>
          <w:sz w:val="24"/>
        </w:rPr>
        <w:t xml:space="preserve">17. </w:t>
      </w:r>
      <w:r w:rsidR="00426D63">
        <w:rPr>
          <w:rFonts w:ascii="Times New Roman" w:eastAsia="Times New Roman" w:hAnsi="Times New Roman"/>
          <w:b/>
          <w:sz w:val="24"/>
          <w:u w:val="single"/>
        </w:rPr>
        <w:t>Have</w:t>
      </w:r>
      <w:bookmarkStart w:id="4" w:name="_GoBack"/>
      <w:bookmarkEnd w:id="4"/>
      <w:r>
        <w:rPr>
          <w:rFonts w:ascii="Times New Roman" w:eastAsia="Times New Roman" w:hAnsi="Times New Roman"/>
          <w:b/>
          <w:sz w:val="24"/>
          <w:u w:val="single"/>
        </w:rPr>
        <w:t>:</w:t>
      </w:r>
    </w:p>
    <w:p w:rsidR="001A720F" w:rsidRDefault="001A720F">
      <w:pPr>
        <w:spacing w:line="276" w:lineRule="exact"/>
        <w:rPr>
          <w:rFonts w:ascii="Times New Roman" w:eastAsia="Times New Roman" w:hAnsi="Times New Roman"/>
        </w:rPr>
      </w:pPr>
    </w:p>
    <w:p w:rsidR="0046146F" w:rsidRDefault="00A65587" w:rsidP="0046146F">
      <w:pPr>
        <w:spacing w:line="0" w:lineRule="atLeast"/>
        <w:ind w:left="70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Functional Dependencies:</w:t>
      </w:r>
    </w:p>
    <w:p w:rsidR="0046146F" w:rsidRDefault="0046146F" w:rsidP="0046146F">
      <w:pPr>
        <w:spacing w:line="0" w:lineRule="atLeast"/>
        <w:ind w:left="70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► No FDs</w:t>
      </w:r>
    </w:p>
    <w:p w:rsidR="001A720F" w:rsidRPr="00FC608A" w:rsidRDefault="0046146F" w:rsidP="0046146F">
      <w:pPr>
        <w:spacing w:line="0" w:lineRule="atLeast"/>
        <w:ind w:left="700"/>
        <w:rPr>
          <w:rFonts w:ascii="Times New Roman" w:eastAsia="Times New Roman" w:hAnsi="Times New Roman"/>
          <w:b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Key :</w:t>
      </w:r>
      <w:proofErr w:type="gram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A65587">
        <w:rPr>
          <w:rFonts w:ascii="Times New Roman" w:eastAsia="Times New Roman" w:hAnsi="Times New Roman"/>
          <w:sz w:val="24"/>
        </w:rPr>
        <w:t>Test_list_id</w:t>
      </w:r>
      <w:proofErr w:type="spellEnd"/>
      <w:r w:rsidR="00FC608A">
        <w:rPr>
          <w:rFonts w:ascii="Times New Roman" w:eastAsia="Times New Roman" w:hAnsi="Times New Roman"/>
          <w:sz w:val="24"/>
        </w:rPr>
        <w:t xml:space="preserve">, </w:t>
      </w:r>
      <w:proofErr w:type="spellStart"/>
      <w:r w:rsidR="00FC608A">
        <w:rPr>
          <w:rFonts w:ascii="Times New Roman" w:eastAsia="Times New Roman" w:hAnsi="Times New Roman"/>
          <w:sz w:val="24"/>
        </w:rPr>
        <w:t>Test_id</w:t>
      </w:r>
      <w:proofErr w:type="spellEnd"/>
    </w:p>
    <w:p w:rsidR="001A720F" w:rsidRDefault="001A720F">
      <w:pPr>
        <w:spacing w:line="271" w:lineRule="exact"/>
        <w:rPr>
          <w:rFonts w:ascii="Times New Roman" w:eastAsia="Times New Roman" w:hAnsi="Times New Roman"/>
        </w:rPr>
      </w:pPr>
    </w:p>
    <w:p w:rsidR="001A720F" w:rsidRDefault="00A65587">
      <w:pPr>
        <w:spacing w:line="0" w:lineRule="atLeast"/>
        <w:ind w:left="70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Normal Form: BCNF</w:t>
      </w:r>
    </w:p>
    <w:p w:rsidR="001A720F" w:rsidRDefault="001A720F">
      <w:pPr>
        <w:spacing w:line="276" w:lineRule="exact"/>
        <w:rPr>
          <w:rFonts w:ascii="Times New Roman" w:eastAsia="Times New Roman" w:hAnsi="Times New Roman"/>
        </w:rPr>
      </w:pPr>
    </w:p>
    <w:p w:rsidR="001A720F" w:rsidRDefault="00A65587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b/>
          <w:sz w:val="24"/>
        </w:rPr>
        <w:t xml:space="preserve">18. </w:t>
      </w:r>
      <w:proofErr w:type="spellStart"/>
      <w:r>
        <w:rPr>
          <w:rFonts w:ascii="Times New Roman" w:eastAsia="Times New Roman" w:hAnsi="Times New Roman"/>
          <w:b/>
          <w:sz w:val="24"/>
          <w:u w:val="single"/>
        </w:rPr>
        <w:t>Medicine_list</w:t>
      </w:r>
      <w:proofErr w:type="spellEnd"/>
      <w:r>
        <w:rPr>
          <w:rFonts w:ascii="Times New Roman" w:eastAsia="Times New Roman" w:hAnsi="Times New Roman"/>
          <w:b/>
          <w:sz w:val="24"/>
          <w:u w:val="single"/>
        </w:rPr>
        <w:t>:</w:t>
      </w:r>
    </w:p>
    <w:p w:rsidR="001A720F" w:rsidRDefault="001A720F">
      <w:pPr>
        <w:spacing w:line="276" w:lineRule="exact"/>
        <w:rPr>
          <w:rFonts w:ascii="Times New Roman" w:eastAsia="Times New Roman" w:hAnsi="Times New Roman"/>
        </w:rPr>
      </w:pPr>
    </w:p>
    <w:p w:rsidR="001A720F" w:rsidRDefault="00A65587">
      <w:pPr>
        <w:spacing w:line="0" w:lineRule="atLeast"/>
        <w:ind w:left="70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Functional Dependencies:</w:t>
      </w:r>
    </w:p>
    <w:p w:rsidR="001A720F" w:rsidRDefault="001A720F">
      <w:pPr>
        <w:spacing w:line="5" w:lineRule="exact"/>
        <w:rPr>
          <w:rFonts w:ascii="Times New Roman" w:eastAsia="Times New Roman" w:hAnsi="Times New Roman"/>
        </w:rPr>
      </w:pPr>
    </w:p>
    <w:p w:rsidR="00FC608A" w:rsidRPr="00FC608A" w:rsidRDefault="00FC608A" w:rsidP="00FC608A">
      <w:pPr>
        <w:numPr>
          <w:ilvl w:val="0"/>
          <w:numId w:val="17"/>
        </w:numPr>
        <w:tabs>
          <w:tab w:val="left" w:pos="1060"/>
        </w:tabs>
        <w:spacing w:line="0" w:lineRule="atLeast"/>
        <w:ind w:left="1060" w:hanging="354"/>
        <w:jc w:val="both"/>
        <w:rPr>
          <w:rFonts w:ascii="Times New Roman" w:eastAsia="Times New Roman" w:hAnsi="Times New Roman"/>
          <w:b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Medicine_list_id</w:t>
      </w:r>
      <w:proofErr w:type="spellEnd"/>
      <w:r>
        <w:rPr>
          <w:rFonts w:ascii="Times New Roman" w:eastAsia="Times New Roman" w:hAnsi="Times New Roman"/>
          <w:sz w:val="24"/>
        </w:rPr>
        <w:t xml:space="preserve"> → </w:t>
      </w:r>
      <w:proofErr w:type="spellStart"/>
      <w:r>
        <w:rPr>
          <w:rFonts w:ascii="Times New Roman" w:eastAsia="Times New Roman" w:hAnsi="Times New Roman"/>
          <w:sz w:val="24"/>
        </w:rPr>
        <w:t>Prescription</w:t>
      </w:r>
      <w:r w:rsidR="00A65587">
        <w:rPr>
          <w:rFonts w:ascii="Times New Roman" w:eastAsia="Times New Roman" w:hAnsi="Times New Roman"/>
          <w:sz w:val="24"/>
        </w:rPr>
        <w:t>_date</w:t>
      </w:r>
      <w:proofErr w:type="spellEnd"/>
    </w:p>
    <w:p w:rsidR="001A720F" w:rsidRPr="00FC608A" w:rsidRDefault="00A65587">
      <w:pPr>
        <w:numPr>
          <w:ilvl w:val="0"/>
          <w:numId w:val="17"/>
        </w:numPr>
        <w:tabs>
          <w:tab w:val="left" w:pos="1040"/>
        </w:tabs>
        <w:spacing w:line="0" w:lineRule="atLeast"/>
        <w:ind w:left="1040" w:hanging="334"/>
        <w:jc w:val="both"/>
        <w:rPr>
          <w:rFonts w:ascii="Times New Roman" w:eastAsia="Times New Roman" w:hAnsi="Times New Roman"/>
          <w:b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Medicine_list_id</w:t>
      </w:r>
      <w:proofErr w:type="spellEnd"/>
      <w:r>
        <w:rPr>
          <w:rFonts w:ascii="Times New Roman" w:eastAsia="Times New Roman" w:hAnsi="Times New Roman"/>
          <w:sz w:val="24"/>
        </w:rPr>
        <w:t xml:space="preserve"> → </w:t>
      </w:r>
      <w:proofErr w:type="spellStart"/>
      <w:r>
        <w:rPr>
          <w:rFonts w:ascii="Times New Roman" w:eastAsia="Times New Roman" w:hAnsi="Times New Roman"/>
          <w:sz w:val="24"/>
        </w:rPr>
        <w:t>Medicine_bill_date</w:t>
      </w:r>
      <w:proofErr w:type="spellEnd"/>
    </w:p>
    <w:p w:rsidR="00FC608A" w:rsidRPr="00FC608A" w:rsidRDefault="00FC608A" w:rsidP="00FC608A">
      <w:pPr>
        <w:numPr>
          <w:ilvl w:val="0"/>
          <w:numId w:val="17"/>
        </w:numPr>
        <w:tabs>
          <w:tab w:val="left" w:pos="1040"/>
        </w:tabs>
        <w:spacing w:line="0" w:lineRule="atLeast"/>
        <w:ind w:left="1060" w:hanging="354"/>
        <w:jc w:val="both"/>
        <w:rPr>
          <w:rFonts w:ascii="Times New Roman" w:eastAsia="Times New Roman" w:hAnsi="Times New Roman"/>
          <w:b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Medicine_list_id</w:t>
      </w:r>
      <w:proofErr w:type="spellEnd"/>
      <w:r>
        <w:rPr>
          <w:rFonts w:ascii="Times New Roman" w:eastAsia="Times New Roman" w:hAnsi="Times New Roman"/>
          <w:sz w:val="24"/>
        </w:rPr>
        <w:t xml:space="preserve"> → </w:t>
      </w:r>
      <w:proofErr w:type="spellStart"/>
      <w:r>
        <w:rPr>
          <w:rFonts w:ascii="Times New Roman" w:eastAsia="Times New Roman" w:hAnsi="Times New Roman"/>
          <w:sz w:val="24"/>
        </w:rPr>
        <w:t>Medicine_quantity</w:t>
      </w:r>
      <w:proofErr w:type="spellEnd"/>
    </w:p>
    <w:p w:rsidR="001A720F" w:rsidRDefault="00FC608A">
      <w:pPr>
        <w:numPr>
          <w:ilvl w:val="0"/>
          <w:numId w:val="17"/>
        </w:numPr>
        <w:tabs>
          <w:tab w:val="left" w:pos="1060"/>
        </w:tabs>
        <w:spacing w:line="0" w:lineRule="atLeast"/>
        <w:ind w:left="1060" w:hanging="354"/>
        <w:jc w:val="both"/>
        <w:rPr>
          <w:rFonts w:ascii="Times New Roman" w:eastAsia="Times New Roman" w:hAnsi="Times New Roman"/>
          <w:b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Medicine_list_id</w:t>
      </w:r>
      <w:proofErr w:type="spellEnd"/>
      <w:r>
        <w:rPr>
          <w:rFonts w:ascii="Times New Roman" w:eastAsia="Times New Roman" w:hAnsi="Times New Roman"/>
          <w:sz w:val="24"/>
        </w:rPr>
        <w:t xml:space="preserve"> → </w:t>
      </w:r>
      <w:proofErr w:type="spellStart"/>
      <w:r>
        <w:rPr>
          <w:rFonts w:ascii="Times New Roman" w:eastAsia="Times New Roman" w:hAnsi="Times New Roman"/>
          <w:sz w:val="24"/>
        </w:rPr>
        <w:t>Medicine</w:t>
      </w:r>
      <w:r w:rsidR="00A65587">
        <w:rPr>
          <w:rFonts w:ascii="Times New Roman" w:eastAsia="Times New Roman" w:hAnsi="Times New Roman"/>
          <w:sz w:val="24"/>
        </w:rPr>
        <w:t>_amount</w:t>
      </w:r>
      <w:proofErr w:type="spellEnd"/>
    </w:p>
    <w:p w:rsidR="001A720F" w:rsidRDefault="00A65587">
      <w:pPr>
        <w:numPr>
          <w:ilvl w:val="0"/>
          <w:numId w:val="17"/>
        </w:numPr>
        <w:tabs>
          <w:tab w:val="left" w:pos="1040"/>
        </w:tabs>
        <w:spacing w:line="0" w:lineRule="atLeast"/>
        <w:ind w:left="1040" w:hanging="334"/>
        <w:jc w:val="both"/>
        <w:rPr>
          <w:rFonts w:ascii="Times New Roman" w:eastAsia="Times New Roman" w:hAnsi="Times New Roman"/>
          <w:b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Medicine_list_id</w:t>
      </w:r>
      <w:proofErr w:type="spellEnd"/>
      <w:r>
        <w:rPr>
          <w:rFonts w:ascii="Times New Roman" w:eastAsia="Times New Roman" w:hAnsi="Times New Roman"/>
          <w:sz w:val="24"/>
        </w:rPr>
        <w:t xml:space="preserve"> → DID</w:t>
      </w:r>
    </w:p>
    <w:p w:rsidR="001A720F" w:rsidRDefault="00A65587">
      <w:pPr>
        <w:numPr>
          <w:ilvl w:val="0"/>
          <w:numId w:val="17"/>
        </w:numPr>
        <w:tabs>
          <w:tab w:val="left" w:pos="1000"/>
        </w:tabs>
        <w:spacing w:line="0" w:lineRule="atLeast"/>
        <w:ind w:left="1000" w:hanging="294"/>
        <w:jc w:val="both"/>
        <w:rPr>
          <w:rFonts w:ascii="Times New Roman" w:eastAsia="Times New Roman" w:hAnsi="Times New Roman"/>
          <w:b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Medicine_list_id</w:t>
      </w:r>
      <w:proofErr w:type="spellEnd"/>
      <w:r>
        <w:rPr>
          <w:rFonts w:ascii="Times New Roman" w:eastAsia="Times New Roman" w:hAnsi="Times New Roman"/>
          <w:sz w:val="24"/>
        </w:rPr>
        <w:t xml:space="preserve"> → PID</w:t>
      </w:r>
    </w:p>
    <w:p w:rsidR="001A720F" w:rsidRDefault="00A65587">
      <w:pPr>
        <w:numPr>
          <w:ilvl w:val="0"/>
          <w:numId w:val="17"/>
        </w:numPr>
        <w:tabs>
          <w:tab w:val="left" w:pos="1040"/>
        </w:tabs>
        <w:spacing w:line="0" w:lineRule="atLeast"/>
        <w:ind w:left="1040" w:hanging="334"/>
        <w:jc w:val="both"/>
        <w:rPr>
          <w:rFonts w:ascii="Times New Roman" w:eastAsia="Times New Roman" w:hAnsi="Times New Roman"/>
          <w:b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Medicine_list_id</w:t>
      </w:r>
      <w:proofErr w:type="spellEnd"/>
      <w:r>
        <w:rPr>
          <w:rFonts w:ascii="Times New Roman" w:eastAsia="Times New Roman" w:hAnsi="Times New Roman"/>
          <w:sz w:val="24"/>
        </w:rPr>
        <w:t xml:space="preserve"> → </w:t>
      </w:r>
      <w:proofErr w:type="spellStart"/>
      <w:r>
        <w:rPr>
          <w:rFonts w:ascii="Times New Roman" w:eastAsia="Times New Roman" w:hAnsi="Times New Roman"/>
          <w:sz w:val="24"/>
        </w:rPr>
        <w:t>Bill_no</w:t>
      </w:r>
      <w:proofErr w:type="spellEnd"/>
    </w:p>
    <w:p w:rsidR="001A720F" w:rsidRDefault="001A720F">
      <w:pPr>
        <w:spacing w:line="271" w:lineRule="exact"/>
        <w:rPr>
          <w:rFonts w:ascii="Times New Roman" w:eastAsia="Times New Roman" w:hAnsi="Times New Roman"/>
        </w:rPr>
      </w:pPr>
    </w:p>
    <w:p w:rsidR="001A720F" w:rsidRDefault="00A65587">
      <w:pPr>
        <w:spacing w:line="0" w:lineRule="atLeast"/>
        <w:ind w:left="70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Normal Form: BCNF</w:t>
      </w:r>
    </w:p>
    <w:p w:rsidR="001A720F" w:rsidRDefault="001A720F">
      <w:pPr>
        <w:spacing w:line="276" w:lineRule="exact"/>
        <w:rPr>
          <w:rFonts w:ascii="Times New Roman" w:eastAsia="Times New Roman" w:hAnsi="Times New Roman"/>
        </w:rPr>
      </w:pPr>
    </w:p>
    <w:p w:rsidR="001A720F" w:rsidRDefault="00A65587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b/>
          <w:sz w:val="24"/>
        </w:rPr>
        <w:t xml:space="preserve">19. </w:t>
      </w:r>
      <w:proofErr w:type="gramStart"/>
      <w:r>
        <w:rPr>
          <w:rFonts w:ascii="Times New Roman" w:eastAsia="Times New Roman" w:hAnsi="Times New Roman"/>
          <w:b/>
          <w:sz w:val="24"/>
          <w:u w:val="single"/>
        </w:rPr>
        <w:t>has</w:t>
      </w:r>
      <w:proofErr w:type="gramEnd"/>
      <w:r>
        <w:rPr>
          <w:rFonts w:ascii="Times New Roman" w:eastAsia="Times New Roman" w:hAnsi="Times New Roman"/>
          <w:b/>
          <w:sz w:val="24"/>
          <w:u w:val="single"/>
        </w:rPr>
        <w:t>:</w:t>
      </w:r>
    </w:p>
    <w:p w:rsidR="001A720F" w:rsidRDefault="001A720F">
      <w:pPr>
        <w:spacing w:line="276" w:lineRule="exact"/>
        <w:rPr>
          <w:rFonts w:ascii="Times New Roman" w:eastAsia="Times New Roman" w:hAnsi="Times New Roman"/>
        </w:rPr>
      </w:pPr>
    </w:p>
    <w:p w:rsidR="001A720F" w:rsidRDefault="00A65587">
      <w:pPr>
        <w:spacing w:line="0" w:lineRule="atLeast"/>
        <w:ind w:left="70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Functional Dependencies:</w:t>
      </w:r>
    </w:p>
    <w:p w:rsidR="0046146F" w:rsidRDefault="0046146F">
      <w:pPr>
        <w:spacing w:line="0" w:lineRule="atLeast"/>
        <w:ind w:left="70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► No FDs</w:t>
      </w:r>
    </w:p>
    <w:p w:rsidR="001A720F" w:rsidRDefault="001A720F">
      <w:pPr>
        <w:spacing w:line="5" w:lineRule="exact"/>
        <w:rPr>
          <w:rFonts w:ascii="Times New Roman" w:eastAsia="Times New Roman" w:hAnsi="Times New Roman"/>
        </w:rPr>
      </w:pPr>
    </w:p>
    <w:p w:rsidR="00FC608A" w:rsidRDefault="0046146F" w:rsidP="0046146F">
      <w:pPr>
        <w:tabs>
          <w:tab w:val="left" w:pos="1060"/>
        </w:tabs>
        <w:spacing w:line="0" w:lineRule="atLeast"/>
        <w:jc w:val="both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sz w:val="24"/>
        </w:rPr>
        <w:t xml:space="preserve">            </w:t>
      </w:r>
      <w:proofErr w:type="gramStart"/>
      <w:r>
        <w:rPr>
          <w:rFonts w:ascii="Times New Roman" w:eastAsia="Times New Roman" w:hAnsi="Times New Roman"/>
          <w:sz w:val="24"/>
        </w:rPr>
        <w:t>Key :</w:t>
      </w:r>
      <w:proofErr w:type="gram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A65587">
        <w:rPr>
          <w:rFonts w:ascii="Times New Roman" w:eastAsia="Times New Roman" w:hAnsi="Times New Roman"/>
          <w:sz w:val="24"/>
        </w:rPr>
        <w:t>Medicine_list_id</w:t>
      </w:r>
      <w:proofErr w:type="spellEnd"/>
      <w:r w:rsidR="00FC608A">
        <w:rPr>
          <w:rFonts w:ascii="Times New Roman" w:eastAsia="Times New Roman" w:hAnsi="Times New Roman"/>
          <w:sz w:val="24"/>
        </w:rPr>
        <w:t xml:space="preserve">, </w:t>
      </w:r>
      <w:proofErr w:type="spellStart"/>
      <w:r w:rsidR="00FC608A">
        <w:rPr>
          <w:rFonts w:ascii="Times New Roman" w:eastAsia="Times New Roman" w:hAnsi="Times New Roman"/>
          <w:sz w:val="24"/>
        </w:rPr>
        <w:t>Medicine_id</w:t>
      </w:r>
      <w:proofErr w:type="spellEnd"/>
    </w:p>
    <w:p w:rsidR="001A720F" w:rsidRPr="00FC608A" w:rsidRDefault="001A720F" w:rsidP="00FC608A">
      <w:pPr>
        <w:tabs>
          <w:tab w:val="left" w:pos="1060"/>
        </w:tabs>
        <w:spacing w:line="271" w:lineRule="exact"/>
        <w:jc w:val="both"/>
        <w:rPr>
          <w:rFonts w:ascii="Times New Roman" w:eastAsia="Times New Roman" w:hAnsi="Times New Roman"/>
        </w:rPr>
      </w:pPr>
    </w:p>
    <w:p w:rsidR="001A720F" w:rsidRDefault="00A65587">
      <w:pPr>
        <w:spacing w:line="0" w:lineRule="atLeast"/>
        <w:ind w:left="70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Normal Form: BCNF</w:t>
      </w:r>
    </w:p>
    <w:p w:rsidR="001A720F" w:rsidRDefault="001A720F">
      <w:pPr>
        <w:spacing w:line="276" w:lineRule="exact"/>
        <w:rPr>
          <w:rFonts w:ascii="Times New Roman" w:eastAsia="Times New Roman" w:hAnsi="Times New Roman"/>
        </w:rPr>
      </w:pPr>
    </w:p>
    <w:p w:rsidR="001A720F" w:rsidRDefault="00A65587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b/>
          <w:sz w:val="24"/>
        </w:rPr>
        <w:t xml:space="preserve">20. </w:t>
      </w:r>
      <w:proofErr w:type="spellStart"/>
      <w:r>
        <w:rPr>
          <w:rFonts w:ascii="Times New Roman" w:eastAsia="Times New Roman" w:hAnsi="Times New Roman"/>
          <w:b/>
          <w:sz w:val="24"/>
          <w:u w:val="single"/>
        </w:rPr>
        <w:t>Operation_list</w:t>
      </w:r>
      <w:proofErr w:type="spellEnd"/>
      <w:r>
        <w:rPr>
          <w:rFonts w:ascii="Times New Roman" w:eastAsia="Times New Roman" w:hAnsi="Times New Roman"/>
          <w:b/>
          <w:sz w:val="24"/>
          <w:u w:val="single"/>
        </w:rPr>
        <w:t>:</w:t>
      </w:r>
    </w:p>
    <w:p w:rsidR="001A720F" w:rsidRDefault="001A720F">
      <w:pPr>
        <w:spacing w:line="276" w:lineRule="exact"/>
        <w:rPr>
          <w:rFonts w:ascii="Times New Roman" w:eastAsia="Times New Roman" w:hAnsi="Times New Roman"/>
        </w:rPr>
      </w:pPr>
    </w:p>
    <w:p w:rsidR="001A720F" w:rsidRDefault="00A65587">
      <w:pPr>
        <w:spacing w:line="0" w:lineRule="atLeast"/>
        <w:ind w:left="70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Functional Dependencies:</w:t>
      </w:r>
    </w:p>
    <w:p w:rsidR="001A720F" w:rsidRDefault="001A720F">
      <w:pPr>
        <w:spacing w:line="5" w:lineRule="exact"/>
        <w:rPr>
          <w:rFonts w:ascii="Times New Roman" w:eastAsia="Times New Roman" w:hAnsi="Times New Roman"/>
        </w:rPr>
      </w:pPr>
    </w:p>
    <w:p w:rsidR="001A720F" w:rsidRDefault="00A65587">
      <w:pPr>
        <w:numPr>
          <w:ilvl w:val="0"/>
          <w:numId w:val="19"/>
        </w:numPr>
        <w:tabs>
          <w:tab w:val="left" w:pos="1040"/>
        </w:tabs>
        <w:spacing w:line="0" w:lineRule="atLeast"/>
        <w:ind w:left="1040" w:hanging="334"/>
        <w:jc w:val="both"/>
        <w:rPr>
          <w:rFonts w:ascii="Times New Roman" w:eastAsia="Times New Roman" w:hAnsi="Times New Roman"/>
          <w:b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Operation_list_id</w:t>
      </w:r>
      <w:proofErr w:type="spellEnd"/>
      <w:r>
        <w:rPr>
          <w:rFonts w:ascii="Times New Roman" w:eastAsia="Times New Roman" w:hAnsi="Times New Roman"/>
          <w:sz w:val="24"/>
        </w:rPr>
        <w:t xml:space="preserve"> → </w:t>
      </w:r>
      <w:proofErr w:type="spellStart"/>
      <w:r>
        <w:rPr>
          <w:rFonts w:ascii="Times New Roman" w:eastAsia="Times New Roman" w:hAnsi="Times New Roman"/>
          <w:sz w:val="24"/>
        </w:rPr>
        <w:t>Operation_id</w:t>
      </w:r>
      <w:proofErr w:type="spellEnd"/>
    </w:p>
    <w:p w:rsidR="001A720F" w:rsidRDefault="00A65587">
      <w:pPr>
        <w:numPr>
          <w:ilvl w:val="0"/>
          <w:numId w:val="19"/>
        </w:numPr>
        <w:tabs>
          <w:tab w:val="left" w:pos="1060"/>
        </w:tabs>
        <w:spacing w:line="0" w:lineRule="atLeast"/>
        <w:ind w:left="1060" w:hanging="354"/>
        <w:jc w:val="both"/>
        <w:rPr>
          <w:rFonts w:ascii="Times New Roman" w:eastAsia="Times New Roman" w:hAnsi="Times New Roman"/>
          <w:b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Operation_list_id</w:t>
      </w:r>
      <w:proofErr w:type="spellEnd"/>
      <w:r>
        <w:rPr>
          <w:rFonts w:ascii="Times New Roman" w:eastAsia="Times New Roman" w:hAnsi="Times New Roman"/>
          <w:sz w:val="24"/>
        </w:rPr>
        <w:t xml:space="preserve"> → </w:t>
      </w:r>
      <w:proofErr w:type="spellStart"/>
      <w:r>
        <w:rPr>
          <w:rFonts w:ascii="Times New Roman" w:eastAsia="Times New Roman" w:hAnsi="Times New Roman"/>
          <w:sz w:val="24"/>
        </w:rPr>
        <w:t>Operation_date</w:t>
      </w:r>
      <w:proofErr w:type="spellEnd"/>
    </w:p>
    <w:p w:rsidR="001A720F" w:rsidRDefault="00A65587">
      <w:pPr>
        <w:numPr>
          <w:ilvl w:val="0"/>
          <w:numId w:val="19"/>
        </w:numPr>
        <w:tabs>
          <w:tab w:val="left" w:pos="1040"/>
        </w:tabs>
        <w:spacing w:line="0" w:lineRule="atLeast"/>
        <w:ind w:left="1040" w:hanging="334"/>
        <w:jc w:val="both"/>
        <w:rPr>
          <w:rFonts w:ascii="Times New Roman" w:eastAsia="Times New Roman" w:hAnsi="Times New Roman"/>
          <w:b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Operation_list_id</w:t>
      </w:r>
      <w:proofErr w:type="spellEnd"/>
      <w:r>
        <w:rPr>
          <w:rFonts w:ascii="Times New Roman" w:eastAsia="Times New Roman" w:hAnsi="Times New Roman"/>
          <w:sz w:val="24"/>
        </w:rPr>
        <w:t xml:space="preserve"> → </w:t>
      </w:r>
      <w:proofErr w:type="spellStart"/>
      <w:r>
        <w:rPr>
          <w:rFonts w:ascii="Times New Roman" w:eastAsia="Times New Roman" w:hAnsi="Times New Roman"/>
          <w:sz w:val="24"/>
        </w:rPr>
        <w:t>Operation_bill_date</w:t>
      </w:r>
      <w:proofErr w:type="spellEnd"/>
    </w:p>
    <w:p w:rsidR="001A720F" w:rsidRDefault="00A65587">
      <w:pPr>
        <w:numPr>
          <w:ilvl w:val="0"/>
          <w:numId w:val="19"/>
        </w:numPr>
        <w:tabs>
          <w:tab w:val="left" w:pos="1060"/>
        </w:tabs>
        <w:spacing w:line="0" w:lineRule="atLeast"/>
        <w:ind w:left="1060" w:hanging="354"/>
        <w:jc w:val="both"/>
        <w:rPr>
          <w:rFonts w:ascii="Times New Roman" w:eastAsia="Times New Roman" w:hAnsi="Times New Roman"/>
          <w:b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Operation_list_id</w:t>
      </w:r>
      <w:proofErr w:type="spellEnd"/>
      <w:r>
        <w:rPr>
          <w:rFonts w:ascii="Times New Roman" w:eastAsia="Times New Roman" w:hAnsi="Times New Roman"/>
          <w:sz w:val="24"/>
        </w:rPr>
        <w:t xml:space="preserve"> → </w:t>
      </w:r>
      <w:proofErr w:type="spellStart"/>
      <w:r>
        <w:rPr>
          <w:rFonts w:ascii="Times New Roman" w:eastAsia="Times New Roman" w:hAnsi="Times New Roman"/>
          <w:sz w:val="24"/>
        </w:rPr>
        <w:t>Operation_amount</w:t>
      </w:r>
      <w:proofErr w:type="spellEnd"/>
    </w:p>
    <w:p w:rsidR="001A720F" w:rsidRDefault="00A65587">
      <w:pPr>
        <w:numPr>
          <w:ilvl w:val="0"/>
          <w:numId w:val="19"/>
        </w:numPr>
        <w:tabs>
          <w:tab w:val="left" w:pos="1040"/>
        </w:tabs>
        <w:spacing w:line="0" w:lineRule="atLeast"/>
        <w:ind w:left="1040" w:hanging="334"/>
        <w:jc w:val="both"/>
        <w:rPr>
          <w:rFonts w:ascii="Times New Roman" w:eastAsia="Times New Roman" w:hAnsi="Times New Roman"/>
          <w:b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Operation_list_id</w:t>
      </w:r>
      <w:proofErr w:type="spellEnd"/>
      <w:r>
        <w:rPr>
          <w:rFonts w:ascii="Times New Roman" w:eastAsia="Times New Roman" w:hAnsi="Times New Roman"/>
          <w:sz w:val="24"/>
        </w:rPr>
        <w:t xml:space="preserve"> → PID</w:t>
      </w:r>
    </w:p>
    <w:p w:rsidR="001A720F" w:rsidRDefault="00A65587">
      <w:pPr>
        <w:numPr>
          <w:ilvl w:val="0"/>
          <w:numId w:val="19"/>
        </w:numPr>
        <w:tabs>
          <w:tab w:val="left" w:pos="1000"/>
        </w:tabs>
        <w:spacing w:line="0" w:lineRule="atLeast"/>
        <w:ind w:left="1000" w:hanging="294"/>
        <w:jc w:val="both"/>
        <w:rPr>
          <w:rFonts w:ascii="Times New Roman" w:eastAsia="Times New Roman" w:hAnsi="Times New Roman"/>
          <w:b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Operation_list_id</w:t>
      </w:r>
      <w:proofErr w:type="spellEnd"/>
      <w:r>
        <w:rPr>
          <w:rFonts w:ascii="Times New Roman" w:eastAsia="Times New Roman" w:hAnsi="Times New Roman"/>
          <w:sz w:val="24"/>
        </w:rPr>
        <w:t xml:space="preserve"> → </w:t>
      </w:r>
      <w:proofErr w:type="spellStart"/>
      <w:r>
        <w:rPr>
          <w:rFonts w:ascii="Times New Roman" w:eastAsia="Times New Roman" w:hAnsi="Times New Roman"/>
          <w:sz w:val="24"/>
        </w:rPr>
        <w:t>Bill_no</w:t>
      </w:r>
      <w:proofErr w:type="spellEnd"/>
    </w:p>
    <w:p w:rsidR="001A720F" w:rsidRDefault="001A720F">
      <w:pPr>
        <w:tabs>
          <w:tab w:val="left" w:pos="1000"/>
        </w:tabs>
        <w:spacing w:line="0" w:lineRule="atLeast"/>
        <w:ind w:left="1000" w:hanging="294"/>
        <w:jc w:val="both"/>
        <w:rPr>
          <w:rFonts w:ascii="Times New Roman" w:eastAsia="Times New Roman" w:hAnsi="Times New Roman"/>
          <w:b/>
          <w:sz w:val="24"/>
        </w:rPr>
        <w:sectPr w:rsidR="001A720F">
          <w:pgSz w:w="11900" w:h="16840"/>
          <w:pgMar w:top="1118" w:right="1160" w:bottom="1440" w:left="1140" w:header="0" w:footer="0" w:gutter="0"/>
          <w:cols w:space="0" w:equalWidth="0">
            <w:col w:w="9600"/>
          </w:cols>
          <w:docGrid w:linePitch="36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80"/>
        <w:gridCol w:w="3020"/>
      </w:tblGrid>
      <w:tr w:rsidR="001A720F">
        <w:trPr>
          <w:trHeight w:val="273"/>
        </w:trPr>
        <w:tc>
          <w:tcPr>
            <w:tcW w:w="6580" w:type="dxa"/>
            <w:shd w:val="clear" w:color="auto" w:fill="auto"/>
            <w:vAlign w:val="bottom"/>
          </w:tcPr>
          <w:p w:rsidR="001A720F" w:rsidRDefault="00A65587">
            <w:pPr>
              <w:spacing w:line="0" w:lineRule="atLeast"/>
              <w:rPr>
                <w:rFonts w:ascii="Liberation Serif" w:eastAsia="Liberation Serif" w:hAnsi="Liberation Serif"/>
                <w:b/>
                <w:sz w:val="16"/>
              </w:rPr>
            </w:pPr>
            <w:bookmarkStart w:id="5" w:name="page5"/>
            <w:bookmarkEnd w:id="5"/>
            <w:r>
              <w:rPr>
                <w:rFonts w:ascii="Liberation Serif" w:eastAsia="Liberation Serif" w:hAnsi="Liberation Serif"/>
                <w:b/>
                <w:sz w:val="16"/>
              </w:rPr>
              <w:lastRenderedPageBreak/>
              <w:t>Minimal Functional Dependencies in Canonical Form</w:t>
            </w:r>
          </w:p>
        </w:tc>
        <w:tc>
          <w:tcPr>
            <w:tcW w:w="3020" w:type="dxa"/>
            <w:shd w:val="clear" w:color="auto" w:fill="auto"/>
            <w:vAlign w:val="bottom"/>
          </w:tcPr>
          <w:p w:rsidR="001A720F" w:rsidRDefault="00A65587">
            <w:pPr>
              <w:spacing w:line="0" w:lineRule="atLeast"/>
              <w:jc w:val="right"/>
              <w:rPr>
                <w:rFonts w:ascii="Liberation Serif" w:eastAsia="Liberation Serif" w:hAnsi="Liberation Serif"/>
                <w:b/>
                <w:sz w:val="21"/>
              </w:rPr>
            </w:pPr>
            <w:r>
              <w:rPr>
                <w:rFonts w:ascii="Liberation Serif" w:eastAsia="Liberation Serif" w:hAnsi="Liberation Serif"/>
                <w:b/>
                <w:sz w:val="21"/>
              </w:rPr>
              <w:t>5</w:t>
            </w:r>
          </w:p>
        </w:tc>
      </w:tr>
    </w:tbl>
    <w:p w:rsidR="001A720F" w:rsidRDefault="001A720F">
      <w:pPr>
        <w:spacing w:line="246" w:lineRule="exact"/>
        <w:rPr>
          <w:rFonts w:ascii="Times New Roman" w:eastAsia="Times New Roman" w:hAnsi="Times New Roman"/>
        </w:rPr>
      </w:pPr>
    </w:p>
    <w:p w:rsidR="001A720F" w:rsidRDefault="00A65587">
      <w:pPr>
        <w:spacing w:line="0" w:lineRule="atLeast"/>
        <w:ind w:left="70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Normal Form: BCNF</w:t>
      </w:r>
    </w:p>
    <w:p w:rsidR="001A720F" w:rsidRDefault="001A720F">
      <w:pPr>
        <w:spacing w:line="200" w:lineRule="exact"/>
        <w:rPr>
          <w:rFonts w:ascii="Times New Roman" w:eastAsia="Times New Roman" w:hAnsi="Times New Roman"/>
        </w:rPr>
      </w:pPr>
    </w:p>
    <w:p w:rsidR="001A720F" w:rsidRDefault="001A720F">
      <w:pPr>
        <w:spacing w:line="352" w:lineRule="exact"/>
        <w:rPr>
          <w:rFonts w:ascii="Times New Roman" w:eastAsia="Times New Roman" w:hAnsi="Times New Roman"/>
        </w:rPr>
      </w:pPr>
    </w:p>
    <w:p w:rsidR="001A720F" w:rsidRDefault="00A65587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b/>
          <w:sz w:val="24"/>
        </w:rPr>
        <w:t xml:space="preserve">21. </w:t>
      </w:r>
      <w:r>
        <w:rPr>
          <w:rFonts w:ascii="Times New Roman" w:eastAsia="Times New Roman" w:hAnsi="Times New Roman"/>
          <w:b/>
          <w:sz w:val="24"/>
          <w:u w:val="single"/>
        </w:rPr>
        <w:t>Performs:</w:t>
      </w:r>
    </w:p>
    <w:p w:rsidR="001A720F" w:rsidRDefault="001A720F">
      <w:pPr>
        <w:spacing w:line="276" w:lineRule="exact"/>
        <w:rPr>
          <w:rFonts w:ascii="Times New Roman" w:eastAsia="Times New Roman" w:hAnsi="Times New Roman"/>
        </w:rPr>
      </w:pPr>
    </w:p>
    <w:p w:rsidR="001A720F" w:rsidRDefault="00A65587">
      <w:pPr>
        <w:spacing w:line="0" w:lineRule="atLeast"/>
        <w:ind w:left="70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Functional Dependencies:</w:t>
      </w:r>
    </w:p>
    <w:p w:rsidR="0046146F" w:rsidRDefault="0046146F">
      <w:pPr>
        <w:spacing w:line="0" w:lineRule="atLeast"/>
        <w:ind w:left="70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► No FDs</w:t>
      </w:r>
    </w:p>
    <w:p w:rsidR="001A720F" w:rsidRDefault="001A720F">
      <w:pPr>
        <w:spacing w:line="5" w:lineRule="exact"/>
        <w:rPr>
          <w:rFonts w:ascii="Times New Roman" w:eastAsia="Times New Roman" w:hAnsi="Times New Roman"/>
        </w:rPr>
      </w:pPr>
    </w:p>
    <w:p w:rsidR="001A720F" w:rsidRDefault="0046146F" w:rsidP="0046146F">
      <w:pPr>
        <w:tabs>
          <w:tab w:val="left" w:pos="1040"/>
        </w:tabs>
        <w:spacing w:line="0" w:lineRule="atLeast"/>
        <w:jc w:val="both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sz w:val="24"/>
        </w:rPr>
        <w:t xml:space="preserve">            </w:t>
      </w:r>
      <w:proofErr w:type="gramStart"/>
      <w:r>
        <w:rPr>
          <w:rFonts w:ascii="Times New Roman" w:eastAsia="Times New Roman" w:hAnsi="Times New Roman"/>
          <w:sz w:val="24"/>
        </w:rPr>
        <w:t>Key :</w:t>
      </w:r>
      <w:proofErr w:type="gram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FC608A">
        <w:rPr>
          <w:rFonts w:ascii="Times New Roman" w:eastAsia="Times New Roman" w:hAnsi="Times New Roman"/>
          <w:sz w:val="24"/>
        </w:rPr>
        <w:t>Operation_id</w:t>
      </w:r>
      <w:proofErr w:type="spellEnd"/>
      <w:r w:rsidR="00FC608A">
        <w:rPr>
          <w:rFonts w:ascii="Times New Roman" w:eastAsia="Times New Roman" w:hAnsi="Times New Roman"/>
          <w:sz w:val="24"/>
        </w:rPr>
        <w:t>, DID</w:t>
      </w:r>
    </w:p>
    <w:p w:rsidR="001A720F" w:rsidRDefault="001A720F">
      <w:pPr>
        <w:spacing w:line="271" w:lineRule="exact"/>
        <w:rPr>
          <w:rFonts w:ascii="Times New Roman" w:eastAsia="Times New Roman" w:hAnsi="Times New Roman"/>
        </w:rPr>
      </w:pPr>
    </w:p>
    <w:p w:rsidR="001A720F" w:rsidRDefault="00A65587">
      <w:pPr>
        <w:spacing w:line="0" w:lineRule="atLeast"/>
        <w:ind w:left="70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Normal Form: BCNF</w:t>
      </w:r>
    </w:p>
    <w:p w:rsidR="001A720F" w:rsidRDefault="001A720F">
      <w:pPr>
        <w:spacing w:line="276" w:lineRule="exact"/>
        <w:rPr>
          <w:rFonts w:ascii="Times New Roman" w:eastAsia="Times New Roman" w:hAnsi="Times New Roman"/>
        </w:rPr>
      </w:pPr>
    </w:p>
    <w:p w:rsidR="001A720F" w:rsidRDefault="00A65587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b/>
          <w:sz w:val="24"/>
        </w:rPr>
        <w:t xml:space="preserve">22. </w:t>
      </w:r>
      <w:r>
        <w:rPr>
          <w:rFonts w:ascii="Times New Roman" w:eastAsia="Times New Roman" w:hAnsi="Times New Roman"/>
          <w:b/>
          <w:sz w:val="24"/>
          <w:u w:val="single"/>
        </w:rPr>
        <w:t>Reports:</w:t>
      </w:r>
    </w:p>
    <w:p w:rsidR="001A720F" w:rsidRDefault="001A720F">
      <w:pPr>
        <w:spacing w:line="276" w:lineRule="exact"/>
        <w:rPr>
          <w:rFonts w:ascii="Times New Roman" w:eastAsia="Times New Roman" w:hAnsi="Times New Roman"/>
        </w:rPr>
      </w:pPr>
    </w:p>
    <w:p w:rsidR="001A720F" w:rsidRDefault="00A65587">
      <w:pPr>
        <w:spacing w:line="0" w:lineRule="atLeast"/>
        <w:ind w:left="70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Functional Dependencies:</w:t>
      </w:r>
    </w:p>
    <w:p w:rsidR="001A720F" w:rsidRDefault="001A720F">
      <w:pPr>
        <w:spacing w:line="5" w:lineRule="exact"/>
        <w:rPr>
          <w:rFonts w:ascii="Times New Roman" w:eastAsia="Times New Roman" w:hAnsi="Times New Roman"/>
        </w:rPr>
      </w:pPr>
    </w:p>
    <w:p w:rsidR="001A720F" w:rsidRDefault="00A65587">
      <w:pPr>
        <w:numPr>
          <w:ilvl w:val="0"/>
          <w:numId w:val="21"/>
        </w:numPr>
        <w:tabs>
          <w:tab w:val="left" w:pos="1040"/>
        </w:tabs>
        <w:spacing w:line="0" w:lineRule="atLeast"/>
        <w:ind w:left="1040" w:hanging="334"/>
        <w:jc w:val="both"/>
        <w:rPr>
          <w:rFonts w:ascii="Times New Roman" w:eastAsia="Times New Roman" w:hAnsi="Times New Roman"/>
          <w:b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Test_list_id</w:t>
      </w:r>
      <w:proofErr w:type="spellEnd"/>
      <w:r>
        <w:rPr>
          <w:rFonts w:ascii="Times New Roman" w:eastAsia="Times New Roman" w:hAnsi="Times New Roman"/>
          <w:sz w:val="24"/>
        </w:rPr>
        <w:t xml:space="preserve"> → </w:t>
      </w:r>
      <w:proofErr w:type="spellStart"/>
      <w:r>
        <w:rPr>
          <w:rFonts w:ascii="Times New Roman" w:eastAsia="Times New Roman" w:hAnsi="Times New Roman"/>
          <w:sz w:val="24"/>
        </w:rPr>
        <w:t>Report_date</w:t>
      </w:r>
      <w:proofErr w:type="spellEnd"/>
    </w:p>
    <w:p w:rsidR="001A720F" w:rsidRPr="00FC608A" w:rsidRDefault="00A65587">
      <w:pPr>
        <w:numPr>
          <w:ilvl w:val="0"/>
          <w:numId w:val="21"/>
        </w:numPr>
        <w:tabs>
          <w:tab w:val="left" w:pos="1060"/>
        </w:tabs>
        <w:spacing w:line="0" w:lineRule="atLeast"/>
        <w:ind w:left="1060" w:hanging="354"/>
        <w:jc w:val="both"/>
        <w:rPr>
          <w:rFonts w:ascii="Times New Roman" w:eastAsia="Times New Roman" w:hAnsi="Times New Roman"/>
          <w:b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Test_list_id</w:t>
      </w:r>
      <w:proofErr w:type="spellEnd"/>
      <w:r>
        <w:rPr>
          <w:rFonts w:ascii="Times New Roman" w:eastAsia="Times New Roman" w:hAnsi="Times New Roman"/>
          <w:sz w:val="24"/>
        </w:rPr>
        <w:t xml:space="preserve"> → Remark</w:t>
      </w:r>
    </w:p>
    <w:p w:rsidR="00FC608A" w:rsidRDefault="00FC608A" w:rsidP="00FC608A">
      <w:pPr>
        <w:tabs>
          <w:tab w:val="left" w:pos="1060"/>
        </w:tabs>
        <w:spacing w:line="0" w:lineRule="atLeast"/>
        <w:jc w:val="both"/>
        <w:rPr>
          <w:rFonts w:ascii="Times New Roman" w:eastAsia="Times New Roman" w:hAnsi="Times New Roman"/>
          <w:sz w:val="24"/>
        </w:rPr>
      </w:pPr>
    </w:p>
    <w:p w:rsidR="00FC608A" w:rsidRPr="00FC608A" w:rsidRDefault="00FC608A" w:rsidP="00FC608A">
      <w:pPr>
        <w:spacing w:line="0" w:lineRule="atLeast"/>
        <w:ind w:left="70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sz w:val="24"/>
        </w:rPr>
        <w:t xml:space="preserve"> </w:t>
      </w:r>
      <w:r>
        <w:rPr>
          <w:rFonts w:ascii="Times New Roman" w:eastAsia="Times New Roman" w:hAnsi="Times New Roman"/>
          <w:b/>
          <w:sz w:val="24"/>
        </w:rPr>
        <w:t>Normal Form: BCNF</w:t>
      </w:r>
    </w:p>
    <w:p w:rsidR="00FC608A" w:rsidRDefault="00FC608A" w:rsidP="00FC608A">
      <w:pPr>
        <w:tabs>
          <w:tab w:val="left" w:pos="1060"/>
        </w:tabs>
        <w:spacing w:line="0" w:lineRule="atLeast"/>
        <w:ind w:left="106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</w:p>
    <w:p w:rsidR="00FC608A" w:rsidRDefault="00FC608A" w:rsidP="00FC608A">
      <w:pPr>
        <w:tabs>
          <w:tab w:val="left" w:pos="1060"/>
        </w:tabs>
        <w:spacing w:line="0" w:lineRule="atLeast"/>
        <w:ind w:left="1060"/>
        <w:jc w:val="both"/>
        <w:rPr>
          <w:rFonts w:ascii="Times New Roman" w:eastAsia="Times New Roman" w:hAnsi="Times New Roman"/>
          <w:sz w:val="24"/>
        </w:rPr>
      </w:pPr>
    </w:p>
    <w:p w:rsidR="00FC608A" w:rsidRPr="00FC608A" w:rsidRDefault="00FC608A" w:rsidP="00FC608A">
      <w:pPr>
        <w:tabs>
          <w:tab w:val="left" w:pos="1060"/>
        </w:tabs>
        <w:spacing w:line="0" w:lineRule="atLeast"/>
        <w:ind w:left="1060"/>
        <w:jc w:val="both"/>
        <w:rPr>
          <w:rFonts w:ascii="Times New Roman" w:eastAsia="Times New Roman" w:hAnsi="Times New Roman"/>
          <w:sz w:val="24"/>
        </w:rPr>
      </w:pPr>
    </w:p>
    <w:sectPr w:rsidR="00FC608A" w:rsidRPr="00FC608A">
      <w:pgSz w:w="11900" w:h="16840"/>
      <w:pgMar w:top="1118" w:right="1160" w:bottom="1440" w:left="1140" w:header="0" w:footer="0" w:gutter="0"/>
      <w:cols w:space="0" w:equalWidth="0">
        <w:col w:w="960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Microsoft JhengHei"/>
    <w:charset w:val="88"/>
    <w:family w:val="swiss"/>
    <w:pitch w:val="variable"/>
    <w:sig w:usb0="00000003" w:usb1="28880000" w:usb2="00000006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1F16E9E8"/>
    <w:lvl w:ilvl="0" w:tplc="9BDE2BB8">
      <w:start w:val="1"/>
      <w:numFmt w:val="lowerLetter"/>
      <w:lvlText w:val="(%1)"/>
      <w:lvlJc w:val="left"/>
    </w:lvl>
    <w:lvl w:ilvl="1" w:tplc="99C004C8">
      <w:start w:val="1"/>
      <w:numFmt w:val="bullet"/>
      <w:lvlText w:val=""/>
      <w:lvlJc w:val="left"/>
    </w:lvl>
    <w:lvl w:ilvl="2" w:tplc="C2305D26">
      <w:start w:val="1"/>
      <w:numFmt w:val="bullet"/>
      <w:lvlText w:val=""/>
      <w:lvlJc w:val="left"/>
    </w:lvl>
    <w:lvl w:ilvl="3" w:tplc="D9681B24">
      <w:start w:val="1"/>
      <w:numFmt w:val="bullet"/>
      <w:lvlText w:val=""/>
      <w:lvlJc w:val="left"/>
    </w:lvl>
    <w:lvl w:ilvl="4" w:tplc="BAF25E1E">
      <w:start w:val="1"/>
      <w:numFmt w:val="bullet"/>
      <w:lvlText w:val=""/>
      <w:lvlJc w:val="left"/>
    </w:lvl>
    <w:lvl w:ilvl="5" w:tplc="2210281E">
      <w:start w:val="1"/>
      <w:numFmt w:val="bullet"/>
      <w:lvlText w:val=""/>
      <w:lvlJc w:val="left"/>
    </w:lvl>
    <w:lvl w:ilvl="6" w:tplc="8FDA3E04">
      <w:start w:val="1"/>
      <w:numFmt w:val="bullet"/>
      <w:lvlText w:val=""/>
      <w:lvlJc w:val="left"/>
    </w:lvl>
    <w:lvl w:ilvl="7" w:tplc="A66E5FF2">
      <w:start w:val="1"/>
      <w:numFmt w:val="bullet"/>
      <w:lvlText w:val=""/>
      <w:lvlJc w:val="left"/>
    </w:lvl>
    <w:lvl w:ilvl="8" w:tplc="32E60862">
      <w:start w:val="1"/>
      <w:numFmt w:val="bullet"/>
      <w:lvlText w:val=""/>
      <w:lvlJc w:val="left"/>
    </w:lvl>
  </w:abstractNum>
  <w:abstractNum w:abstractNumId="1">
    <w:nsid w:val="00000002"/>
    <w:multiLevelType w:val="hybridMultilevel"/>
    <w:tmpl w:val="1190CDE6"/>
    <w:lvl w:ilvl="0" w:tplc="E496CFBE">
      <w:start w:val="1"/>
      <w:numFmt w:val="lowerLetter"/>
      <w:lvlText w:val="(%1)"/>
      <w:lvlJc w:val="left"/>
    </w:lvl>
    <w:lvl w:ilvl="1" w:tplc="3294E0B0">
      <w:start w:val="1"/>
      <w:numFmt w:val="bullet"/>
      <w:lvlText w:val=""/>
      <w:lvlJc w:val="left"/>
    </w:lvl>
    <w:lvl w:ilvl="2" w:tplc="3EEA0C2E">
      <w:start w:val="1"/>
      <w:numFmt w:val="bullet"/>
      <w:lvlText w:val=""/>
      <w:lvlJc w:val="left"/>
    </w:lvl>
    <w:lvl w:ilvl="3" w:tplc="926EF800">
      <w:start w:val="1"/>
      <w:numFmt w:val="bullet"/>
      <w:lvlText w:val=""/>
      <w:lvlJc w:val="left"/>
    </w:lvl>
    <w:lvl w:ilvl="4" w:tplc="ADB0C574">
      <w:start w:val="1"/>
      <w:numFmt w:val="bullet"/>
      <w:lvlText w:val=""/>
      <w:lvlJc w:val="left"/>
    </w:lvl>
    <w:lvl w:ilvl="5" w:tplc="88802B66">
      <w:start w:val="1"/>
      <w:numFmt w:val="bullet"/>
      <w:lvlText w:val=""/>
      <w:lvlJc w:val="left"/>
    </w:lvl>
    <w:lvl w:ilvl="6" w:tplc="6E460FD2">
      <w:start w:val="1"/>
      <w:numFmt w:val="bullet"/>
      <w:lvlText w:val=""/>
      <w:lvlJc w:val="left"/>
    </w:lvl>
    <w:lvl w:ilvl="7" w:tplc="4FCA5D76">
      <w:start w:val="1"/>
      <w:numFmt w:val="bullet"/>
      <w:lvlText w:val=""/>
      <w:lvlJc w:val="left"/>
    </w:lvl>
    <w:lvl w:ilvl="8" w:tplc="FA485774">
      <w:start w:val="1"/>
      <w:numFmt w:val="bullet"/>
      <w:lvlText w:val=""/>
      <w:lvlJc w:val="left"/>
    </w:lvl>
  </w:abstractNum>
  <w:abstractNum w:abstractNumId="2">
    <w:nsid w:val="00000003"/>
    <w:multiLevelType w:val="hybridMultilevel"/>
    <w:tmpl w:val="66EF438C"/>
    <w:lvl w:ilvl="0" w:tplc="79C03402">
      <w:start w:val="1"/>
      <w:numFmt w:val="lowerLetter"/>
      <w:lvlText w:val="(%1)"/>
      <w:lvlJc w:val="left"/>
    </w:lvl>
    <w:lvl w:ilvl="1" w:tplc="82324B96">
      <w:start w:val="1"/>
      <w:numFmt w:val="bullet"/>
      <w:lvlText w:val=""/>
      <w:lvlJc w:val="left"/>
    </w:lvl>
    <w:lvl w:ilvl="2" w:tplc="0A98CE9A">
      <w:start w:val="1"/>
      <w:numFmt w:val="bullet"/>
      <w:lvlText w:val=""/>
      <w:lvlJc w:val="left"/>
    </w:lvl>
    <w:lvl w:ilvl="3" w:tplc="80A836D2">
      <w:start w:val="1"/>
      <w:numFmt w:val="bullet"/>
      <w:lvlText w:val=""/>
      <w:lvlJc w:val="left"/>
    </w:lvl>
    <w:lvl w:ilvl="4" w:tplc="7848DC6C">
      <w:start w:val="1"/>
      <w:numFmt w:val="bullet"/>
      <w:lvlText w:val=""/>
      <w:lvlJc w:val="left"/>
    </w:lvl>
    <w:lvl w:ilvl="5" w:tplc="D2CEC012">
      <w:start w:val="1"/>
      <w:numFmt w:val="bullet"/>
      <w:lvlText w:val=""/>
      <w:lvlJc w:val="left"/>
    </w:lvl>
    <w:lvl w:ilvl="6" w:tplc="0748BFBC">
      <w:start w:val="1"/>
      <w:numFmt w:val="bullet"/>
      <w:lvlText w:val=""/>
      <w:lvlJc w:val="left"/>
    </w:lvl>
    <w:lvl w:ilvl="7" w:tplc="069C08B2">
      <w:start w:val="1"/>
      <w:numFmt w:val="bullet"/>
      <w:lvlText w:val=""/>
      <w:lvlJc w:val="left"/>
    </w:lvl>
    <w:lvl w:ilvl="8" w:tplc="D0AAC07E">
      <w:start w:val="1"/>
      <w:numFmt w:val="bullet"/>
      <w:lvlText w:val=""/>
      <w:lvlJc w:val="left"/>
    </w:lvl>
  </w:abstractNum>
  <w:abstractNum w:abstractNumId="3">
    <w:nsid w:val="00000004"/>
    <w:multiLevelType w:val="hybridMultilevel"/>
    <w:tmpl w:val="140E0F76"/>
    <w:lvl w:ilvl="0" w:tplc="56CE81B2">
      <w:start w:val="1"/>
      <w:numFmt w:val="lowerLetter"/>
      <w:lvlText w:val="(%1)"/>
      <w:lvlJc w:val="left"/>
    </w:lvl>
    <w:lvl w:ilvl="1" w:tplc="FE3E39BA">
      <w:start w:val="1"/>
      <w:numFmt w:val="bullet"/>
      <w:lvlText w:val=""/>
      <w:lvlJc w:val="left"/>
    </w:lvl>
    <w:lvl w:ilvl="2" w:tplc="035E7FF0">
      <w:start w:val="1"/>
      <w:numFmt w:val="bullet"/>
      <w:lvlText w:val=""/>
      <w:lvlJc w:val="left"/>
    </w:lvl>
    <w:lvl w:ilvl="3" w:tplc="BD2E0B6C">
      <w:start w:val="1"/>
      <w:numFmt w:val="bullet"/>
      <w:lvlText w:val=""/>
      <w:lvlJc w:val="left"/>
    </w:lvl>
    <w:lvl w:ilvl="4" w:tplc="AAD6810A">
      <w:start w:val="1"/>
      <w:numFmt w:val="bullet"/>
      <w:lvlText w:val=""/>
      <w:lvlJc w:val="left"/>
    </w:lvl>
    <w:lvl w:ilvl="5" w:tplc="ECD8DC96">
      <w:start w:val="1"/>
      <w:numFmt w:val="bullet"/>
      <w:lvlText w:val=""/>
      <w:lvlJc w:val="left"/>
    </w:lvl>
    <w:lvl w:ilvl="6" w:tplc="F9446150">
      <w:start w:val="1"/>
      <w:numFmt w:val="bullet"/>
      <w:lvlText w:val=""/>
      <w:lvlJc w:val="left"/>
    </w:lvl>
    <w:lvl w:ilvl="7" w:tplc="B1A0D21C">
      <w:start w:val="1"/>
      <w:numFmt w:val="bullet"/>
      <w:lvlText w:val=""/>
      <w:lvlJc w:val="left"/>
    </w:lvl>
    <w:lvl w:ilvl="8" w:tplc="2C24C1EC">
      <w:start w:val="1"/>
      <w:numFmt w:val="bullet"/>
      <w:lvlText w:val=""/>
      <w:lvlJc w:val="left"/>
    </w:lvl>
  </w:abstractNum>
  <w:abstractNum w:abstractNumId="4">
    <w:nsid w:val="00000005"/>
    <w:multiLevelType w:val="hybridMultilevel"/>
    <w:tmpl w:val="3352255A"/>
    <w:lvl w:ilvl="0" w:tplc="BF1881E8">
      <w:start w:val="1"/>
      <w:numFmt w:val="lowerLetter"/>
      <w:lvlText w:val="(%1)"/>
      <w:lvlJc w:val="left"/>
    </w:lvl>
    <w:lvl w:ilvl="1" w:tplc="1E60B5A8">
      <w:start w:val="1"/>
      <w:numFmt w:val="bullet"/>
      <w:lvlText w:val=""/>
      <w:lvlJc w:val="left"/>
    </w:lvl>
    <w:lvl w:ilvl="2" w:tplc="850C9218">
      <w:start w:val="1"/>
      <w:numFmt w:val="bullet"/>
      <w:lvlText w:val=""/>
      <w:lvlJc w:val="left"/>
    </w:lvl>
    <w:lvl w:ilvl="3" w:tplc="242647C4">
      <w:start w:val="1"/>
      <w:numFmt w:val="bullet"/>
      <w:lvlText w:val=""/>
      <w:lvlJc w:val="left"/>
    </w:lvl>
    <w:lvl w:ilvl="4" w:tplc="7BE2F91E">
      <w:start w:val="1"/>
      <w:numFmt w:val="bullet"/>
      <w:lvlText w:val=""/>
      <w:lvlJc w:val="left"/>
    </w:lvl>
    <w:lvl w:ilvl="5" w:tplc="BAB8B24A">
      <w:start w:val="1"/>
      <w:numFmt w:val="bullet"/>
      <w:lvlText w:val=""/>
      <w:lvlJc w:val="left"/>
    </w:lvl>
    <w:lvl w:ilvl="6" w:tplc="5B8EEA7C">
      <w:start w:val="1"/>
      <w:numFmt w:val="bullet"/>
      <w:lvlText w:val=""/>
      <w:lvlJc w:val="left"/>
    </w:lvl>
    <w:lvl w:ilvl="7" w:tplc="5E242504">
      <w:start w:val="1"/>
      <w:numFmt w:val="bullet"/>
      <w:lvlText w:val=""/>
      <w:lvlJc w:val="left"/>
    </w:lvl>
    <w:lvl w:ilvl="8" w:tplc="66846D14">
      <w:start w:val="1"/>
      <w:numFmt w:val="bullet"/>
      <w:lvlText w:val=""/>
      <w:lvlJc w:val="left"/>
    </w:lvl>
  </w:abstractNum>
  <w:abstractNum w:abstractNumId="5">
    <w:nsid w:val="00000006"/>
    <w:multiLevelType w:val="hybridMultilevel"/>
    <w:tmpl w:val="109CF92E"/>
    <w:lvl w:ilvl="0" w:tplc="DE54D196">
      <w:start w:val="1"/>
      <w:numFmt w:val="lowerLetter"/>
      <w:lvlText w:val="(%1)"/>
      <w:lvlJc w:val="left"/>
    </w:lvl>
    <w:lvl w:ilvl="1" w:tplc="28BAEA4E">
      <w:start w:val="1"/>
      <w:numFmt w:val="bullet"/>
      <w:lvlText w:val=""/>
      <w:lvlJc w:val="left"/>
    </w:lvl>
    <w:lvl w:ilvl="2" w:tplc="794CD6E6">
      <w:start w:val="1"/>
      <w:numFmt w:val="bullet"/>
      <w:lvlText w:val=""/>
      <w:lvlJc w:val="left"/>
    </w:lvl>
    <w:lvl w:ilvl="3" w:tplc="E52C59CE">
      <w:start w:val="1"/>
      <w:numFmt w:val="bullet"/>
      <w:lvlText w:val=""/>
      <w:lvlJc w:val="left"/>
    </w:lvl>
    <w:lvl w:ilvl="4" w:tplc="9564BD24">
      <w:start w:val="1"/>
      <w:numFmt w:val="bullet"/>
      <w:lvlText w:val=""/>
      <w:lvlJc w:val="left"/>
    </w:lvl>
    <w:lvl w:ilvl="5" w:tplc="7DA0E628">
      <w:start w:val="1"/>
      <w:numFmt w:val="bullet"/>
      <w:lvlText w:val=""/>
      <w:lvlJc w:val="left"/>
    </w:lvl>
    <w:lvl w:ilvl="6" w:tplc="53868CD4">
      <w:start w:val="1"/>
      <w:numFmt w:val="bullet"/>
      <w:lvlText w:val=""/>
      <w:lvlJc w:val="left"/>
    </w:lvl>
    <w:lvl w:ilvl="7" w:tplc="0C7A0210">
      <w:start w:val="1"/>
      <w:numFmt w:val="bullet"/>
      <w:lvlText w:val=""/>
      <w:lvlJc w:val="left"/>
    </w:lvl>
    <w:lvl w:ilvl="8" w:tplc="6CC89C7A">
      <w:start w:val="1"/>
      <w:numFmt w:val="bullet"/>
      <w:lvlText w:val=""/>
      <w:lvlJc w:val="left"/>
    </w:lvl>
  </w:abstractNum>
  <w:abstractNum w:abstractNumId="6">
    <w:nsid w:val="00000007"/>
    <w:multiLevelType w:val="hybridMultilevel"/>
    <w:tmpl w:val="0DED7262"/>
    <w:lvl w:ilvl="0" w:tplc="E9C49AC2">
      <w:start w:val="1"/>
      <w:numFmt w:val="lowerLetter"/>
      <w:lvlText w:val="(%1)"/>
      <w:lvlJc w:val="left"/>
    </w:lvl>
    <w:lvl w:ilvl="1" w:tplc="7EA867E6">
      <w:start w:val="1"/>
      <w:numFmt w:val="bullet"/>
      <w:lvlText w:val=""/>
      <w:lvlJc w:val="left"/>
    </w:lvl>
    <w:lvl w:ilvl="2" w:tplc="5BFC5B42">
      <w:start w:val="1"/>
      <w:numFmt w:val="bullet"/>
      <w:lvlText w:val=""/>
      <w:lvlJc w:val="left"/>
    </w:lvl>
    <w:lvl w:ilvl="3" w:tplc="6C58DF74">
      <w:start w:val="1"/>
      <w:numFmt w:val="bullet"/>
      <w:lvlText w:val=""/>
      <w:lvlJc w:val="left"/>
    </w:lvl>
    <w:lvl w:ilvl="4" w:tplc="E13AF248">
      <w:start w:val="1"/>
      <w:numFmt w:val="bullet"/>
      <w:lvlText w:val=""/>
      <w:lvlJc w:val="left"/>
    </w:lvl>
    <w:lvl w:ilvl="5" w:tplc="6810B312">
      <w:start w:val="1"/>
      <w:numFmt w:val="bullet"/>
      <w:lvlText w:val=""/>
      <w:lvlJc w:val="left"/>
    </w:lvl>
    <w:lvl w:ilvl="6" w:tplc="597EC8B4">
      <w:start w:val="1"/>
      <w:numFmt w:val="bullet"/>
      <w:lvlText w:val=""/>
      <w:lvlJc w:val="left"/>
    </w:lvl>
    <w:lvl w:ilvl="7" w:tplc="43C89EE8">
      <w:start w:val="1"/>
      <w:numFmt w:val="bullet"/>
      <w:lvlText w:val=""/>
      <w:lvlJc w:val="left"/>
    </w:lvl>
    <w:lvl w:ilvl="8" w:tplc="B8AE662C">
      <w:start w:val="1"/>
      <w:numFmt w:val="bullet"/>
      <w:lvlText w:val=""/>
      <w:lvlJc w:val="left"/>
    </w:lvl>
  </w:abstractNum>
  <w:abstractNum w:abstractNumId="7">
    <w:nsid w:val="00000008"/>
    <w:multiLevelType w:val="hybridMultilevel"/>
    <w:tmpl w:val="7FDCC232"/>
    <w:lvl w:ilvl="0" w:tplc="2E06E7A2">
      <w:start w:val="1"/>
      <w:numFmt w:val="lowerLetter"/>
      <w:lvlText w:val="(%1)"/>
      <w:lvlJc w:val="left"/>
    </w:lvl>
    <w:lvl w:ilvl="1" w:tplc="F34EBA0A">
      <w:start w:val="1"/>
      <w:numFmt w:val="bullet"/>
      <w:lvlText w:val=""/>
      <w:lvlJc w:val="left"/>
    </w:lvl>
    <w:lvl w:ilvl="2" w:tplc="9438B708">
      <w:start w:val="1"/>
      <w:numFmt w:val="bullet"/>
      <w:lvlText w:val=""/>
      <w:lvlJc w:val="left"/>
    </w:lvl>
    <w:lvl w:ilvl="3" w:tplc="60BC853A">
      <w:start w:val="1"/>
      <w:numFmt w:val="bullet"/>
      <w:lvlText w:val=""/>
      <w:lvlJc w:val="left"/>
    </w:lvl>
    <w:lvl w:ilvl="4" w:tplc="78F007CC">
      <w:start w:val="1"/>
      <w:numFmt w:val="bullet"/>
      <w:lvlText w:val=""/>
      <w:lvlJc w:val="left"/>
    </w:lvl>
    <w:lvl w:ilvl="5" w:tplc="826E27B4">
      <w:start w:val="1"/>
      <w:numFmt w:val="bullet"/>
      <w:lvlText w:val=""/>
      <w:lvlJc w:val="left"/>
    </w:lvl>
    <w:lvl w:ilvl="6" w:tplc="AF4C6C86">
      <w:start w:val="1"/>
      <w:numFmt w:val="bullet"/>
      <w:lvlText w:val=""/>
      <w:lvlJc w:val="left"/>
    </w:lvl>
    <w:lvl w:ilvl="7" w:tplc="D35AAD12">
      <w:start w:val="1"/>
      <w:numFmt w:val="bullet"/>
      <w:lvlText w:val=""/>
      <w:lvlJc w:val="left"/>
    </w:lvl>
    <w:lvl w:ilvl="8" w:tplc="3570660E">
      <w:start w:val="1"/>
      <w:numFmt w:val="bullet"/>
      <w:lvlText w:val=""/>
      <w:lvlJc w:val="left"/>
    </w:lvl>
  </w:abstractNum>
  <w:abstractNum w:abstractNumId="8">
    <w:nsid w:val="00000009"/>
    <w:multiLevelType w:val="hybridMultilevel"/>
    <w:tmpl w:val="1BEFD79E"/>
    <w:lvl w:ilvl="0" w:tplc="3CEA5142">
      <w:start w:val="1"/>
      <w:numFmt w:val="lowerLetter"/>
      <w:lvlText w:val="(%1)"/>
      <w:lvlJc w:val="left"/>
    </w:lvl>
    <w:lvl w:ilvl="1" w:tplc="B6347FA6">
      <w:start w:val="1"/>
      <w:numFmt w:val="bullet"/>
      <w:lvlText w:val=""/>
      <w:lvlJc w:val="left"/>
    </w:lvl>
    <w:lvl w:ilvl="2" w:tplc="7B5CF0E2">
      <w:start w:val="1"/>
      <w:numFmt w:val="bullet"/>
      <w:lvlText w:val=""/>
      <w:lvlJc w:val="left"/>
    </w:lvl>
    <w:lvl w:ilvl="3" w:tplc="C234FB6C">
      <w:start w:val="1"/>
      <w:numFmt w:val="bullet"/>
      <w:lvlText w:val=""/>
      <w:lvlJc w:val="left"/>
    </w:lvl>
    <w:lvl w:ilvl="4" w:tplc="E0CED542">
      <w:start w:val="1"/>
      <w:numFmt w:val="bullet"/>
      <w:lvlText w:val=""/>
      <w:lvlJc w:val="left"/>
    </w:lvl>
    <w:lvl w:ilvl="5" w:tplc="CA0CDAA0">
      <w:start w:val="1"/>
      <w:numFmt w:val="bullet"/>
      <w:lvlText w:val=""/>
      <w:lvlJc w:val="left"/>
    </w:lvl>
    <w:lvl w:ilvl="6" w:tplc="DC80DB4C">
      <w:start w:val="1"/>
      <w:numFmt w:val="bullet"/>
      <w:lvlText w:val=""/>
      <w:lvlJc w:val="left"/>
    </w:lvl>
    <w:lvl w:ilvl="7" w:tplc="AA620F5C">
      <w:start w:val="1"/>
      <w:numFmt w:val="bullet"/>
      <w:lvlText w:val=""/>
      <w:lvlJc w:val="left"/>
    </w:lvl>
    <w:lvl w:ilvl="8" w:tplc="BC3E4EEE">
      <w:start w:val="1"/>
      <w:numFmt w:val="bullet"/>
      <w:lvlText w:val=""/>
      <w:lvlJc w:val="left"/>
    </w:lvl>
  </w:abstractNum>
  <w:abstractNum w:abstractNumId="9">
    <w:nsid w:val="0000000A"/>
    <w:multiLevelType w:val="hybridMultilevel"/>
    <w:tmpl w:val="41A7C4C8"/>
    <w:lvl w:ilvl="0" w:tplc="F4F899AA">
      <w:start w:val="1"/>
      <w:numFmt w:val="lowerLetter"/>
      <w:lvlText w:val="(%1)"/>
      <w:lvlJc w:val="left"/>
    </w:lvl>
    <w:lvl w:ilvl="1" w:tplc="B21A0B9C">
      <w:start w:val="1"/>
      <w:numFmt w:val="bullet"/>
      <w:lvlText w:val=""/>
      <w:lvlJc w:val="left"/>
    </w:lvl>
    <w:lvl w:ilvl="2" w:tplc="B7DA9576">
      <w:start w:val="1"/>
      <w:numFmt w:val="bullet"/>
      <w:lvlText w:val=""/>
      <w:lvlJc w:val="left"/>
    </w:lvl>
    <w:lvl w:ilvl="3" w:tplc="689211EE">
      <w:start w:val="1"/>
      <w:numFmt w:val="bullet"/>
      <w:lvlText w:val=""/>
      <w:lvlJc w:val="left"/>
    </w:lvl>
    <w:lvl w:ilvl="4" w:tplc="1BA283A0">
      <w:start w:val="1"/>
      <w:numFmt w:val="bullet"/>
      <w:lvlText w:val=""/>
      <w:lvlJc w:val="left"/>
    </w:lvl>
    <w:lvl w:ilvl="5" w:tplc="1B12C3D8">
      <w:start w:val="1"/>
      <w:numFmt w:val="bullet"/>
      <w:lvlText w:val=""/>
      <w:lvlJc w:val="left"/>
    </w:lvl>
    <w:lvl w:ilvl="6" w:tplc="B4F2576A">
      <w:start w:val="1"/>
      <w:numFmt w:val="bullet"/>
      <w:lvlText w:val=""/>
      <w:lvlJc w:val="left"/>
    </w:lvl>
    <w:lvl w:ilvl="7" w:tplc="06C2B9CA">
      <w:start w:val="1"/>
      <w:numFmt w:val="bullet"/>
      <w:lvlText w:val=""/>
      <w:lvlJc w:val="left"/>
    </w:lvl>
    <w:lvl w:ilvl="8" w:tplc="F05CA770">
      <w:start w:val="1"/>
      <w:numFmt w:val="bullet"/>
      <w:lvlText w:val=""/>
      <w:lvlJc w:val="left"/>
    </w:lvl>
  </w:abstractNum>
  <w:abstractNum w:abstractNumId="10">
    <w:nsid w:val="0000000B"/>
    <w:multiLevelType w:val="hybridMultilevel"/>
    <w:tmpl w:val="6B68079A"/>
    <w:lvl w:ilvl="0" w:tplc="FBC8D6B2">
      <w:start w:val="1"/>
      <w:numFmt w:val="lowerLetter"/>
      <w:lvlText w:val="(%1)"/>
      <w:lvlJc w:val="left"/>
    </w:lvl>
    <w:lvl w:ilvl="1" w:tplc="12886FD6">
      <w:start w:val="1"/>
      <w:numFmt w:val="bullet"/>
      <w:lvlText w:val=""/>
      <w:lvlJc w:val="left"/>
    </w:lvl>
    <w:lvl w:ilvl="2" w:tplc="06CE5E2E">
      <w:start w:val="1"/>
      <w:numFmt w:val="bullet"/>
      <w:lvlText w:val=""/>
      <w:lvlJc w:val="left"/>
    </w:lvl>
    <w:lvl w:ilvl="3" w:tplc="94DE85CE">
      <w:start w:val="1"/>
      <w:numFmt w:val="bullet"/>
      <w:lvlText w:val=""/>
      <w:lvlJc w:val="left"/>
    </w:lvl>
    <w:lvl w:ilvl="4" w:tplc="D1C65604">
      <w:start w:val="1"/>
      <w:numFmt w:val="bullet"/>
      <w:lvlText w:val=""/>
      <w:lvlJc w:val="left"/>
    </w:lvl>
    <w:lvl w:ilvl="5" w:tplc="4A005218">
      <w:start w:val="1"/>
      <w:numFmt w:val="bullet"/>
      <w:lvlText w:val=""/>
      <w:lvlJc w:val="left"/>
    </w:lvl>
    <w:lvl w:ilvl="6" w:tplc="F19C9ADA">
      <w:start w:val="1"/>
      <w:numFmt w:val="bullet"/>
      <w:lvlText w:val=""/>
      <w:lvlJc w:val="left"/>
    </w:lvl>
    <w:lvl w:ilvl="7" w:tplc="030A0006">
      <w:start w:val="1"/>
      <w:numFmt w:val="bullet"/>
      <w:lvlText w:val=""/>
      <w:lvlJc w:val="left"/>
    </w:lvl>
    <w:lvl w:ilvl="8" w:tplc="27EAC3F4">
      <w:start w:val="1"/>
      <w:numFmt w:val="bullet"/>
      <w:lvlText w:val=""/>
      <w:lvlJc w:val="left"/>
    </w:lvl>
  </w:abstractNum>
  <w:abstractNum w:abstractNumId="11">
    <w:nsid w:val="0000000C"/>
    <w:multiLevelType w:val="hybridMultilevel"/>
    <w:tmpl w:val="4E6AFB66"/>
    <w:lvl w:ilvl="0" w:tplc="DCF67D16">
      <w:start w:val="1"/>
      <w:numFmt w:val="lowerLetter"/>
      <w:lvlText w:val="(%1)"/>
      <w:lvlJc w:val="left"/>
    </w:lvl>
    <w:lvl w:ilvl="1" w:tplc="1EB68C40">
      <w:start w:val="1"/>
      <w:numFmt w:val="bullet"/>
      <w:lvlText w:val=""/>
      <w:lvlJc w:val="left"/>
    </w:lvl>
    <w:lvl w:ilvl="2" w:tplc="1DAC9A04">
      <w:start w:val="1"/>
      <w:numFmt w:val="bullet"/>
      <w:lvlText w:val=""/>
      <w:lvlJc w:val="left"/>
    </w:lvl>
    <w:lvl w:ilvl="3" w:tplc="12CC6036">
      <w:start w:val="1"/>
      <w:numFmt w:val="bullet"/>
      <w:lvlText w:val=""/>
      <w:lvlJc w:val="left"/>
    </w:lvl>
    <w:lvl w:ilvl="4" w:tplc="6150C40E">
      <w:start w:val="1"/>
      <w:numFmt w:val="bullet"/>
      <w:lvlText w:val=""/>
      <w:lvlJc w:val="left"/>
    </w:lvl>
    <w:lvl w:ilvl="5" w:tplc="D018D36C">
      <w:start w:val="1"/>
      <w:numFmt w:val="bullet"/>
      <w:lvlText w:val=""/>
      <w:lvlJc w:val="left"/>
    </w:lvl>
    <w:lvl w:ilvl="6" w:tplc="95CC429E">
      <w:start w:val="1"/>
      <w:numFmt w:val="bullet"/>
      <w:lvlText w:val=""/>
      <w:lvlJc w:val="left"/>
    </w:lvl>
    <w:lvl w:ilvl="7" w:tplc="2774EC30">
      <w:start w:val="1"/>
      <w:numFmt w:val="bullet"/>
      <w:lvlText w:val=""/>
      <w:lvlJc w:val="left"/>
    </w:lvl>
    <w:lvl w:ilvl="8" w:tplc="907A0F4E">
      <w:start w:val="1"/>
      <w:numFmt w:val="bullet"/>
      <w:lvlText w:val=""/>
      <w:lvlJc w:val="left"/>
    </w:lvl>
  </w:abstractNum>
  <w:abstractNum w:abstractNumId="12">
    <w:nsid w:val="0000000D"/>
    <w:multiLevelType w:val="hybridMultilevel"/>
    <w:tmpl w:val="25E45D32"/>
    <w:lvl w:ilvl="0" w:tplc="486E2072">
      <w:start w:val="1"/>
      <w:numFmt w:val="lowerLetter"/>
      <w:lvlText w:val="(%1)"/>
      <w:lvlJc w:val="left"/>
    </w:lvl>
    <w:lvl w:ilvl="1" w:tplc="40C2D1B8">
      <w:start w:val="1"/>
      <w:numFmt w:val="bullet"/>
      <w:lvlText w:val=""/>
      <w:lvlJc w:val="left"/>
    </w:lvl>
    <w:lvl w:ilvl="2" w:tplc="033EC618">
      <w:start w:val="1"/>
      <w:numFmt w:val="bullet"/>
      <w:lvlText w:val=""/>
      <w:lvlJc w:val="left"/>
    </w:lvl>
    <w:lvl w:ilvl="3" w:tplc="3ED604EC">
      <w:start w:val="1"/>
      <w:numFmt w:val="bullet"/>
      <w:lvlText w:val=""/>
      <w:lvlJc w:val="left"/>
    </w:lvl>
    <w:lvl w:ilvl="4" w:tplc="1D48C1E6">
      <w:start w:val="1"/>
      <w:numFmt w:val="bullet"/>
      <w:lvlText w:val=""/>
      <w:lvlJc w:val="left"/>
    </w:lvl>
    <w:lvl w:ilvl="5" w:tplc="3C50168E">
      <w:start w:val="1"/>
      <w:numFmt w:val="bullet"/>
      <w:lvlText w:val=""/>
      <w:lvlJc w:val="left"/>
    </w:lvl>
    <w:lvl w:ilvl="6" w:tplc="AFFCF0DC">
      <w:start w:val="1"/>
      <w:numFmt w:val="bullet"/>
      <w:lvlText w:val=""/>
      <w:lvlJc w:val="left"/>
    </w:lvl>
    <w:lvl w:ilvl="7" w:tplc="DE32D7E4">
      <w:start w:val="1"/>
      <w:numFmt w:val="bullet"/>
      <w:lvlText w:val=""/>
      <w:lvlJc w:val="left"/>
    </w:lvl>
    <w:lvl w:ilvl="8" w:tplc="C750C42C">
      <w:start w:val="1"/>
      <w:numFmt w:val="bullet"/>
      <w:lvlText w:val=""/>
      <w:lvlJc w:val="left"/>
    </w:lvl>
  </w:abstractNum>
  <w:abstractNum w:abstractNumId="13">
    <w:nsid w:val="0000000E"/>
    <w:multiLevelType w:val="hybridMultilevel"/>
    <w:tmpl w:val="519B500C"/>
    <w:lvl w:ilvl="0" w:tplc="2CA8A3A6">
      <w:start w:val="1"/>
      <w:numFmt w:val="lowerLetter"/>
      <w:lvlText w:val="(%1)"/>
      <w:lvlJc w:val="left"/>
    </w:lvl>
    <w:lvl w:ilvl="1" w:tplc="850A4A6E">
      <w:start w:val="1"/>
      <w:numFmt w:val="bullet"/>
      <w:lvlText w:val=""/>
      <w:lvlJc w:val="left"/>
    </w:lvl>
    <w:lvl w:ilvl="2" w:tplc="B2ECAAB4">
      <w:start w:val="1"/>
      <w:numFmt w:val="bullet"/>
      <w:lvlText w:val=""/>
      <w:lvlJc w:val="left"/>
    </w:lvl>
    <w:lvl w:ilvl="3" w:tplc="599E60D4">
      <w:start w:val="1"/>
      <w:numFmt w:val="bullet"/>
      <w:lvlText w:val=""/>
      <w:lvlJc w:val="left"/>
    </w:lvl>
    <w:lvl w:ilvl="4" w:tplc="3C2A7AC4">
      <w:start w:val="1"/>
      <w:numFmt w:val="bullet"/>
      <w:lvlText w:val=""/>
      <w:lvlJc w:val="left"/>
    </w:lvl>
    <w:lvl w:ilvl="5" w:tplc="195E87C0">
      <w:start w:val="1"/>
      <w:numFmt w:val="bullet"/>
      <w:lvlText w:val=""/>
      <w:lvlJc w:val="left"/>
    </w:lvl>
    <w:lvl w:ilvl="6" w:tplc="3C12FE56">
      <w:start w:val="1"/>
      <w:numFmt w:val="bullet"/>
      <w:lvlText w:val=""/>
      <w:lvlJc w:val="left"/>
    </w:lvl>
    <w:lvl w:ilvl="7" w:tplc="C6E6E606">
      <w:start w:val="1"/>
      <w:numFmt w:val="bullet"/>
      <w:lvlText w:val=""/>
      <w:lvlJc w:val="left"/>
    </w:lvl>
    <w:lvl w:ilvl="8" w:tplc="1D2A4620">
      <w:start w:val="1"/>
      <w:numFmt w:val="bullet"/>
      <w:lvlText w:val=""/>
      <w:lvlJc w:val="left"/>
    </w:lvl>
  </w:abstractNum>
  <w:abstractNum w:abstractNumId="14">
    <w:nsid w:val="0000000F"/>
    <w:multiLevelType w:val="hybridMultilevel"/>
    <w:tmpl w:val="431BD7B6"/>
    <w:lvl w:ilvl="0" w:tplc="B9B6278E">
      <w:start w:val="2"/>
      <w:numFmt w:val="lowerLetter"/>
      <w:lvlText w:val="(%1)"/>
      <w:lvlJc w:val="left"/>
    </w:lvl>
    <w:lvl w:ilvl="1" w:tplc="D1206CB0">
      <w:start w:val="1"/>
      <w:numFmt w:val="bullet"/>
      <w:lvlText w:val=""/>
      <w:lvlJc w:val="left"/>
    </w:lvl>
    <w:lvl w:ilvl="2" w:tplc="0DB06F86">
      <w:start w:val="1"/>
      <w:numFmt w:val="bullet"/>
      <w:lvlText w:val=""/>
      <w:lvlJc w:val="left"/>
    </w:lvl>
    <w:lvl w:ilvl="3" w:tplc="09C8A34C">
      <w:start w:val="1"/>
      <w:numFmt w:val="bullet"/>
      <w:lvlText w:val=""/>
      <w:lvlJc w:val="left"/>
    </w:lvl>
    <w:lvl w:ilvl="4" w:tplc="4E128A4E">
      <w:start w:val="1"/>
      <w:numFmt w:val="bullet"/>
      <w:lvlText w:val=""/>
      <w:lvlJc w:val="left"/>
    </w:lvl>
    <w:lvl w:ilvl="5" w:tplc="35B02052">
      <w:start w:val="1"/>
      <w:numFmt w:val="bullet"/>
      <w:lvlText w:val=""/>
      <w:lvlJc w:val="left"/>
    </w:lvl>
    <w:lvl w:ilvl="6" w:tplc="59627C8E">
      <w:start w:val="1"/>
      <w:numFmt w:val="bullet"/>
      <w:lvlText w:val=""/>
      <w:lvlJc w:val="left"/>
    </w:lvl>
    <w:lvl w:ilvl="7" w:tplc="D8D882E8">
      <w:start w:val="1"/>
      <w:numFmt w:val="bullet"/>
      <w:lvlText w:val=""/>
      <w:lvlJc w:val="left"/>
    </w:lvl>
    <w:lvl w:ilvl="8" w:tplc="A1060422">
      <w:start w:val="1"/>
      <w:numFmt w:val="bullet"/>
      <w:lvlText w:val=""/>
      <w:lvlJc w:val="left"/>
    </w:lvl>
  </w:abstractNum>
  <w:abstractNum w:abstractNumId="15">
    <w:nsid w:val="00000010"/>
    <w:multiLevelType w:val="hybridMultilevel"/>
    <w:tmpl w:val="3F2DBA30"/>
    <w:lvl w:ilvl="0" w:tplc="98A45B14">
      <w:start w:val="1"/>
      <w:numFmt w:val="lowerLetter"/>
      <w:lvlText w:val="(%1)"/>
      <w:lvlJc w:val="left"/>
    </w:lvl>
    <w:lvl w:ilvl="1" w:tplc="AA0AE212">
      <w:start w:val="1"/>
      <w:numFmt w:val="bullet"/>
      <w:lvlText w:val=""/>
      <w:lvlJc w:val="left"/>
    </w:lvl>
    <w:lvl w:ilvl="2" w:tplc="91EA536E">
      <w:start w:val="1"/>
      <w:numFmt w:val="bullet"/>
      <w:lvlText w:val=""/>
      <w:lvlJc w:val="left"/>
    </w:lvl>
    <w:lvl w:ilvl="3" w:tplc="213A3A24">
      <w:start w:val="1"/>
      <w:numFmt w:val="bullet"/>
      <w:lvlText w:val=""/>
      <w:lvlJc w:val="left"/>
    </w:lvl>
    <w:lvl w:ilvl="4" w:tplc="C30E744C">
      <w:start w:val="1"/>
      <w:numFmt w:val="bullet"/>
      <w:lvlText w:val=""/>
      <w:lvlJc w:val="left"/>
    </w:lvl>
    <w:lvl w:ilvl="5" w:tplc="2C78839E">
      <w:start w:val="1"/>
      <w:numFmt w:val="bullet"/>
      <w:lvlText w:val=""/>
      <w:lvlJc w:val="left"/>
    </w:lvl>
    <w:lvl w:ilvl="6" w:tplc="E38CF4EC">
      <w:start w:val="1"/>
      <w:numFmt w:val="bullet"/>
      <w:lvlText w:val=""/>
      <w:lvlJc w:val="left"/>
    </w:lvl>
    <w:lvl w:ilvl="7" w:tplc="865AB2A6">
      <w:start w:val="1"/>
      <w:numFmt w:val="bullet"/>
      <w:lvlText w:val=""/>
      <w:lvlJc w:val="left"/>
    </w:lvl>
    <w:lvl w:ilvl="8" w:tplc="0E925B4A">
      <w:start w:val="1"/>
      <w:numFmt w:val="bullet"/>
      <w:lvlText w:val=""/>
      <w:lvlJc w:val="left"/>
    </w:lvl>
  </w:abstractNum>
  <w:abstractNum w:abstractNumId="16">
    <w:nsid w:val="00000011"/>
    <w:multiLevelType w:val="hybridMultilevel"/>
    <w:tmpl w:val="7C83E458"/>
    <w:lvl w:ilvl="0" w:tplc="DDAA849C">
      <w:start w:val="1"/>
      <w:numFmt w:val="lowerLetter"/>
      <w:lvlText w:val="(%1)"/>
      <w:lvlJc w:val="left"/>
    </w:lvl>
    <w:lvl w:ilvl="1" w:tplc="BED0BB24">
      <w:start w:val="1"/>
      <w:numFmt w:val="bullet"/>
      <w:lvlText w:val=""/>
      <w:lvlJc w:val="left"/>
    </w:lvl>
    <w:lvl w:ilvl="2" w:tplc="073C0512">
      <w:start w:val="1"/>
      <w:numFmt w:val="bullet"/>
      <w:lvlText w:val=""/>
      <w:lvlJc w:val="left"/>
    </w:lvl>
    <w:lvl w:ilvl="3" w:tplc="E216E40C">
      <w:start w:val="1"/>
      <w:numFmt w:val="bullet"/>
      <w:lvlText w:val=""/>
      <w:lvlJc w:val="left"/>
    </w:lvl>
    <w:lvl w:ilvl="4" w:tplc="5DF87E90">
      <w:start w:val="1"/>
      <w:numFmt w:val="bullet"/>
      <w:lvlText w:val=""/>
      <w:lvlJc w:val="left"/>
    </w:lvl>
    <w:lvl w:ilvl="5" w:tplc="CE16B9E0">
      <w:start w:val="1"/>
      <w:numFmt w:val="bullet"/>
      <w:lvlText w:val=""/>
      <w:lvlJc w:val="left"/>
    </w:lvl>
    <w:lvl w:ilvl="6" w:tplc="4B94F192">
      <w:start w:val="1"/>
      <w:numFmt w:val="bullet"/>
      <w:lvlText w:val=""/>
      <w:lvlJc w:val="left"/>
    </w:lvl>
    <w:lvl w:ilvl="7" w:tplc="18585D20">
      <w:start w:val="1"/>
      <w:numFmt w:val="bullet"/>
      <w:lvlText w:val=""/>
      <w:lvlJc w:val="left"/>
    </w:lvl>
    <w:lvl w:ilvl="8" w:tplc="0D223650">
      <w:start w:val="1"/>
      <w:numFmt w:val="bullet"/>
      <w:lvlText w:val=""/>
      <w:lvlJc w:val="left"/>
    </w:lvl>
  </w:abstractNum>
  <w:abstractNum w:abstractNumId="17">
    <w:nsid w:val="00000012"/>
    <w:multiLevelType w:val="hybridMultilevel"/>
    <w:tmpl w:val="257130A2"/>
    <w:lvl w:ilvl="0" w:tplc="14EE7298">
      <w:start w:val="1"/>
      <w:numFmt w:val="lowerLetter"/>
      <w:lvlText w:val="(%1)"/>
      <w:lvlJc w:val="left"/>
    </w:lvl>
    <w:lvl w:ilvl="1" w:tplc="8E829CDE">
      <w:start w:val="1"/>
      <w:numFmt w:val="bullet"/>
      <w:lvlText w:val=""/>
      <w:lvlJc w:val="left"/>
    </w:lvl>
    <w:lvl w:ilvl="2" w:tplc="67A8FC8A">
      <w:start w:val="1"/>
      <w:numFmt w:val="bullet"/>
      <w:lvlText w:val=""/>
      <w:lvlJc w:val="left"/>
    </w:lvl>
    <w:lvl w:ilvl="3" w:tplc="E348FC8C">
      <w:start w:val="1"/>
      <w:numFmt w:val="bullet"/>
      <w:lvlText w:val=""/>
      <w:lvlJc w:val="left"/>
    </w:lvl>
    <w:lvl w:ilvl="4" w:tplc="4B78B9AA">
      <w:start w:val="1"/>
      <w:numFmt w:val="bullet"/>
      <w:lvlText w:val=""/>
      <w:lvlJc w:val="left"/>
    </w:lvl>
    <w:lvl w:ilvl="5" w:tplc="4BBC0178">
      <w:start w:val="1"/>
      <w:numFmt w:val="bullet"/>
      <w:lvlText w:val=""/>
      <w:lvlJc w:val="left"/>
    </w:lvl>
    <w:lvl w:ilvl="6" w:tplc="D54C445E">
      <w:start w:val="1"/>
      <w:numFmt w:val="bullet"/>
      <w:lvlText w:val=""/>
      <w:lvlJc w:val="left"/>
    </w:lvl>
    <w:lvl w:ilvl="7" w:tplc="6100C372">
      <w:start w:val="1"/>
      <w:numFmt w:val="bullet"/>
      <w:lvlText w:val=""/>
      <w:lvlJc w:val="left"/>
    </w:lvl>
    <w:lvl w:ilvl="8" w:tplc="6226A22A">
      <w:start w:val="1"/>
      <w:numFmt w:val="bullet"/>
      <w:lvlText w:val=""/>
      <w:lvlJc w:val="left"/>
    </w:lvl>
  </w:abstractNum>
  <w:abstractNum w:abstractNumId="18">
    <w:nsid w:val="00000013"/>
    <w:multiLevelType w:val="hybridMultilevel"/>
    <w:tmpl w:val="62BBD95A"/>
    <w:lvl w:ilvl="0" w:tplc="8A08F0A8">
      <w:start w:val="1"/>
      <w:numFmt w:val="lowerLetter"/>
      <w:lvlText w:val="(%1)"/>
      <w:lvlJc w:val="left"/>
    </w:lvl>
    <w:lvl w:ilvl="1" w:tplc="EE443DAC">
      <w:start w:val="1"/>
      <w:numFmt w:val="bullet"/>
      <w:lvlText w:val=""/>
      <w:lvlJc w:val="left"/>
    </w:lvl>
    <w:lvl w:ilvl="2" w:tplc="4802CF1A">
      <w:start w:val="1"/>
      <w:numFmt w:val="bullet"/>
      <w:lvlText w:val=""/>
      <w:lvlJc w:val="left"/>
    </w:lvl>
    <w:lvl w:ilvl="3" w:tplc="8CCCE0E8">
      <w:start w:val="1"/>
      <w:numFmt w:val="bullet"/>
      <w:lvlText w:val=""/>
      <w:lvlJc w:val="left"/>
    </w:lvl>
    <w:lvl w:ilvl="4" w:tplc="A862255E">
      <w:start w:val="1"/>
      <w:numFmt w:val="bullet"/>
      <w:lvlText w:val=""/>
      <w:lvlJc w:val="left"/>
    </w:lvl>
    <w:lvl w:ilvl="5" w:tplc="D23E24B0">
      <w:start w:val="1"/>
      <w:numFmt w:val="bullet"/>
      <w:lvlText w:val=""/>
      <w:lvlJc w:val="left"/>
    </w:lvl>
    <w:lvl w:ilvl="6" w:tplc="BA54CF90">
      <w:start w:val="1"/>
      <w:numFmt w:val="bullet"/>
      <w:lvlText w:val=""/>
      <w:lvlJc w:val="left"/>
    </w:lvl>
    <w:lvl w:ilvl="7" w:tplc="703E5C00">
      <w:start w:val="1"/>
      <w:numFmt w:val="bullet"/>
      <w:lvlText w:val=""/>
      <w:lvlJc w:val="left"/>
    </w:lvl>
    <w:lvl w:ilvl="8" w:tplc="E1FE7294">
      <w:start w:val="1"/>
      <w:numFmt w:val="bullet"/>
      <w:lvlText w:val=""/>
      <w:lvlJc w:val="left"/>
    </w:lvl>
  </w:abstractNum>
  <w:abstractNum w:abstractNumId="19">
    <w:nsid w:val="00000014"/>
    <w:multiLevelType w:val="hybridMultilevel"/>
    <w:tmpl w:val="436C6124"/>
    <w:lvl w:ilvl="0" w:tplc="6AF00198">
      <w:start w:val="1"/>
      <w:numFmt w:val="lowerLetter"/>
      <w:lvlText w:val="(%1)"/>
      <w:lvlJc w:val="left"/>
    </w:lvl>
    <w:lvl w:ilvl="1" w:tplc="6B0C07E4">
      <w:start w:val="1"/>
      <w:numFmt w:val="bullet"/>
      <w:lvlText w:val=""/>
      <w:lvlJc w:val="left"/>
    </w:lvl>
    <w:lvl w:ilvl="2" w:tplc="F6D86E8C">
      <w:start w:val="1"/>
      <w:numFmt w:val="bullet"/>
      <w:lvlText w:val=""/>
      <w:lvlJc w:val="left"/>
    </w:lvl>
    <w:lvl w:ilvl="3" w:tplc="726863A0">
      <w:start w:val="1"/>
      <w:numFmt w:val="bullet"/>
      <w:lvlText w:val=""/>
      <w:lvlJc w:val="left"/>
    </w:lvl>
    <w:lvl w:ilvl="4" w:tplc="58DE92DC">
      <w:start w:val="1"/>
      <w:numFmt w:val="bullet"/>
      <w:lvlText w:val=""/>
      <w:lvlJc w:val="left"/>
    </w:lvl>
    <w:lvl w:ilvl="5" w:tplc="6B2279F6">
      <w:start w:val="1"/>
      <w:numFmt w:val="bullet"/>
      <w:lvlText w:val=""/>
      <w:lvlJc w:val="left"/>
    </w:lvl>
    <w:lvl w:ilvl="6" w:tplc="4FD86ADC">
      <w:start w:val="1"/>
      <w:numFmt w:val="bullet"/>
      <w:lvlText w:val=""/>
      <w:lvlJc w:val="left"/>
    </w:lvl>
    <w:lvl w:ilvl="7" w:tplc="19901C3C">
      <w:start w:val="1"/>
      <w:numFmt w:val="bullet"/>
      <w:lvlText w:val=""/>
      <w:lvlJc w:val="left"/>
    </w:lvl>
    <w:lvl w:ilvl="8" w:tplc="9B4404BA">
      <w:start w:val="1"/>
      <w:numFmt w:val="bullet"/>
      <w:lvlText w:val=""/>
      <w:lvlJc w:val="left"/>
    </w:lvl>
  </w:abstractNum>
  <w:abstractNum w:abstractNumId="20">
    <w:nsid w:val="00000015"/>
    <w:multiLevelType w:val="hybridMultilevel"/>
    <w:tmpl w:val="628C895C"/>
    <w:lvl w:ilvl="0" w:tplc="755EF0DA">
      <w:start w:val="1"/>
      <w:numFmt w:val="lowerLetter"/>
      <w:lvlText w:val="(%1)"/>
      <w:lvlJc w:val="left"/>
    </w:lvl>
    <w:lvl w:ilvl="1" w:tplc="8C984ABE">
      <w:start w:val="1"/>
      <w:numFmt w:val="bullet"/>
      <w:lvlText w:val=""/>
      <w:lvlJc w:val="left"/>
    </w:lvl>
    <w:lvl w:ilvl="2" w:tplc="E00CC90E">
      <w:start w:val="1"/>
      <w:numFmt w:val="bullet"/>
      <w:lvlText w:val=""/>
      <w:lvlJc w:val="left"/>
    </w:lvl>
    <w:lvl w:ilvl="3" w:tplc="C1849858">
      <w:start w:val="1"/>
      <w:numFmt w:val="bullet"/>
      <w:lvlText w:val=""/>
      <w:lvlJc w:val="left"/>
    </w:lvl>
    <w:lvl w:ilvl="4" w:tplc="E82A3F0C">
      <w:start w:val="1"/>
      <w:numFmt w:val="bullet"/>
      <w:lvlText w:val=""/>
      <w:lvlJc w:val="left"/>
    </w:lvl>
    <w:lvl w:ilvl="5" w:tplc="3BD488F6">
      <w:start w:val="1"/>
      <w:numFmt w:val="bullet"/>
      <w:lvlText w:val=""/>
      <w:lvlJc w:val="left"/>
    </w:lvl>
    <w:lvl w:ilvl="6" w:tplc="CB4E0272">
      <w:start w:val="1"/>
      <w:numFmt w:val="bullet"/>
      <w:lvlText w:val=""/>
      <w:lvlJc w:val="left"/>
    </w:lvl>
    <w:lvl w:ilvl="7" w:tplc="1E68D4AE">
      <w:start w:val="1"/>
      <w:numFmt w:val="bullet"/>
      <w:lvlText w:val=""/>
      <w:lvlJc w:val="left"/>
    </w:lvl>
    <w:lvl w:ilvl="8" w:tplc="B1BAAAD6">
      <w:start w:val="1"/>
      <w:numFmt w:val="bullet"/>
      <w:lvlText w:val=""/>
      <w:lvlJc w:val="left"/>
    </w:lvl>
  </w:abstractNum>
  <w:abstractNum w:abstractNumId="21">
    <w:nsid w:val="11C741FA"/>
    <w:multiLevelType w:val="hybridMultilevel"/>
    <w:tmpl w:val="39B40F88"/>
    <w:lvl w:ilvl="0" w:tplc="245667D2">
      <w:numFmt w:val="bullet"/>
      <w:lvlText w:val=""/>
      <w:lvlJc w:val="left"/>
      <w:pPr>
        <w:ind w:left="1060" w:hanging="360"/>
      </w:pPr>
      <w:rPr>
        <w:rFonts w:ascii="Wingdings" w:eastAsia="Times New Roman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65587"/>
    <w:rsid w:val="001A720F"/>
    <w:rsid w:val="002C7F03"/>
    <w:rsid w:val="00426D63"/>
    <w:rsid w:val="0046146F"/>
    <w:rsid w:val="004C4111"/>
    <w:rsid w:val="00A27C3B"/>
    <w:rsid w:val="00A65587"/>
    <w:rsid w:val="00BA2BAD"/>
    <w:rsid w:val="00C90B11"/>
    <w:rsid w:val="00FC6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0B11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512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cloudconvert_18</dc:creator>
  <cp:lastModifiedBy>Asus</cp:lastModifiedBy>
  <cp:revision>10</cp:revision>
  <cp:lastPrinted>2018-04-14T07:16:00Z</cp:lastPrinted>
  <dcterms:created xsi:type="dcterms:W3CDTF">2018-04-08T09:52:00Z</dcterms:created>
  <dcterms:modified xsi:type="dcterms:W3CDTF">2018-04-14T07:16:00Z</dcterms:modified>
</cp:coreProperties>
</file>